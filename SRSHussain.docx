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000" w:after="360" w:line="360" w:lineRule="auto"/>
        <w:ind w:left="360" w:right="0" w:firstLine="0"/>
        <w:jc w:val="right"/>
        <w:rPr>
          <w:rFonts w:ascii="Verdana" w:hAnsi="Verdana" w:eastAsia="Verdana" w:cs="Verdana"/>
          <w:b w:val="0"/>
          <w:i/>
          <w:smallCaps w:val="0"/>
          <w:strike w:val="0"/>
          <w:color w:val="000000"/>
          <w:sz w:val="48"/>
          <w:szCs w:val="48"/>
          <w:u w:val="none"/>
          <w:shd w:val="clear" w:fill="auto"/>
          <w:vertAlign w:val="baseline"/>
        </w:rPr>
      </w:pPr>
      <w:r>
        <w:rPr>
          <w:rFonts w:ascii="Verdana" w:hAnsi="Verdana" w:eastAsia="Verdana" w:cs="Verdana"/>
          <w:b w:val="0"/>
          <w:i/>
          <w:smallCaps w:val="0"/>
          <w:strike w:val="0"/>
          <w:color w:val="000000"/>
          <w:sz w:val="48"/>
          <w:szCs w:val="48"/>
          <w:u w:val="none"/>
          <w:shd w:val="clear" w:fill="auto"/>
          <w:vertAlign w:val="baseline"/>
          <w:rtl w:val="0"/>
        </w:rPr>
        <w:t xml:space="preserve">Software Requirements Specification  </w:t>
      </w:r>
      <w:r>
        <w:rPr>
          <w:rFonts w:ascii="Verdana" w:hAnsi="Verdana" w:eastAsia="Verdana" w:cs="Verdana"/>
          <w:b w:val="0"/>
          <w:i/>
          <w:smallCaps w:val="0"/>
          <w:strike w:val="0"/>
          <w:color w:val="000000"/>
          <w:sz w:val="48"/>
          <w:szCs w:val="48"/>
          <w:u w:val="none"/>
          <w:shd w:val="clear" w:fill="auto"/>
          <w:vertAlign w:val="baseline"/>
          <w:rtl w:val="0"/>
        </w:rPr>
        <w:br w:type="textWrapping"/>
      </w:r>
      <w:r>
        <w:rPr>
          <w:rFonts w:ascii="Verdana" w:hAnsi="Verdana" w:eastAsia="Verdana" w:cs="Verdana"/>
          <w:b w:val="0"/>
          <w:i/>
          <w:smallCaps w:val="0"/>
          <w:strike w:val="0"/>
          <w:color w:val="000000"/>
          <w:sz w:val="48"/>
          <w:szCs w:val="48"/>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0" w:right="0" w:firstLine="0"/>
        <w:jc w:val="right"/>
        <w:rPr>
          <w:rFonts w:ascii="Verdana" w:hAnsi="Verdana" w:eastAsia="Verdana" w:cs="Verdana"/>
          <w:b/>
          <w:i w:val="0"/>
          <w:smallCaps w:val="0"/>
          <w:strike w:val="0"/>
          <w:color w:val="000000"/>
          <w:sz w:val="17"/>
          <w:szCs w:val="17"/>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0" w:right="0" w:firstLine="0"/>
        <w:jc w:val="right"/>
        <w:rPr>
          <w:rFonts w:ascii="Verdana" w:hAnsi="Verdana" w:eastAsia="Verdana" w:cs="Verdana"/>
          <w:b/>
          <w:i w:val="0"/>
          <w:smallCaps w:val="0"/>
          <w:strike w:val="0"/>
          <w:color w:val="000000"/>
          <w:sz w:val="17"/>
          <w:szCs w:val="17"/>
          <w:u w:val="none"/>
          <w:shd w:val="clear" w:fill="auto"/>
          <w:vertAlign w:val="baseline"/>
        </w:rPr>
      </w:pPr>
      <w:r>
        <w:rPr>
          <w:rFonts w:ascii="Verdana" w:hAnsi="Verdana" w:eastAsia="Verdana" w:cs="Verdana"/>
          <w:b/>
          <w:i w:val="0"/>
          <w:smallCaps w:val="0"/>
          <w:strike w:val="0"/>
          <w:color w:val="000000"/>
          <w:sz w:val="17"/>
          <w:szCs w:val="17"/>
          <w:u w:val="none"/>
          <w:shd w:val="clear" w:fill="auto"/>
          <w:vertAlign w:val="baseline"/>
          <w:rtl w:val="0"/>
        </w:rPr>
        <w:t xml:space="preserve">Author(s): </w:t>
      </w:r>
      <w:r>
        <w:rPr>
          <w:b/>
          <w:rtl w:val="0"/>
        </w:rPr>
        <w:t>Mohamed inamul hussain 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0" w:right="0" w:firstLine="0"/>
        <w:jc w:val="right"/>
        <w:rPr>
          <w:rFonts w:ascii="Verdana" w:hAnsi="Verdana" w:eastAsia="Verdana" w:cs="Verdana"/>
          <w:b w:val="0"/>
          <w:i w:val="0"/>
          <w:smallCaps w:val="0"/>
          <w:strike w:val="0"/>
          <w:color w:val="000000"/>
          <w:sz w:val="17"/>
          <w:szCs w:val="17"/>
          <w:u w:val="none"/>
          <w:shd w:val="clear" w:fill="auto"/>
          <w:vertAlign w:val="baseline"/>
        </w:rPr>
      </w:pPr>
      <w:r>
        <w:rPr>
          <w:rFonts w:ascii="Verdana" w:hAnsi="Verdana" w:eastAsia="Verdana" w:cs="Verdana"/>
          <w:b/>
          <w:i w:val="0"/>
          <w:smallCaps w:val="0"/>
          <w:strike w:val="0"/>
          <w:color w:val="000000"/>
          <w:sz w:val="17"/>
          <w:szCs w:val="17"/>
          <w:u w:val="none"/>
          <w:shd w:val="clear" w:fill="auto"/>
          <w:vertAlign w:val="baseline"/>
          <w:rtl w:val="0"/>
        </w:rPr>
        <w:t xml:space="preserve">Version: </w:t>
      </w:r>
      <w:r>
        <w:rPr>
          <w:rFonts w:ascii="Verdana" w:hAnsi="Verdana" w:eastAsia="Verdana" w:cs="Verdana"/>
          <w:b w:val="0"/>
          <w:i w:val="0"/>
          <w:smallCaps w:val="0"/>
          <w:strike w:val="0"/>
          <w:color w:val="000000"/>
          <w:sz w:val="17"/>
          <w:szCs w:val="17"/>
          <w:u w:val="none"/>
          <w:shd w:val="clear" w:fill="auto"/>
          <w:vertAlign w:val="baseline"/>
          <w:rtl w:val="0"/>
        </w:rPr>
        <w:t>0.</w:t>
      </w:r>
      <w:r>
        <w:rPr>
          <w:rtl w:val="0"/>
        </w:rPr>
        <w:t>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0" w:right="0" w:firstLine="0"/>
        <w:jc w:val="right"/>
        <w:rPr>
          <w:rFonts w:ascii="Verdana" w:hAnsi="Verdana" w:eastAsia="Verdana" w:cs="Verdana"/>
          <w:b/>
          <w:i w:val="0"/>
          <w:smallCaps w:val="0"/>
          <w:strike w:val="0"/>
          <w:color w:val="000000"/>
          <w:sz w:val="17"/>
          <w:szCs w:val="17"/>
          <w:u w:val="none"/>
          <w:shd w:val="clear" w:fill="auto"/>
          <w:vertAlign w:val="baseline"/>
        </w:rPr>
      </w:pPr>
      <w:r>
        <w:rPr>
          <w:rFonts w:ascii="Verdana" w:hAnsi="Verdana" w:eastAsia="Verdana" w:cs="Verdana"/>
          <w:b/>
          <w:i w:val="0"/>
          <w:smallCaps w:val="0"/>
          <w:strike w:val="0"/>
          <w:color w:val="000000"/>
          <w:sz w:val="17"/>
          <w:szCs w:val="17"/>
          <w:u w:val="none"/>
          <w:shd w:val="clear" w:fill="auto"/>
          <w:vertAlign w:val="baseline"/>
          <w:rtl w:val="0"/>
        </w:rPr>
        <w:t xml:space="preserve">Date: </w:t>
      </w:r>
      <w:r>
        <w:rPr>
          <w:rFonts w:hint="default" w:cs="Verdana"/>
          <w:b/>
          <w:i w:val="0"/>
          <w:smallCaps w:val="0"/>
          <w:strike w:val="0"/>
          <w:color w:val="000000"/>
          <w:sz w:val="17"/>
          <w:szCs w:val="17"/>
          <w:u w:val="none"/>
          <w:shd w:val="clear" w:fill="auto"/>
          <w:vertAlign w:val="baseline"/>
          <w:rtl w:val="0"/>
          <w:lang w:val="en-US"/>
        </w:rPr>
        <w:t>March</w:t>
      </w:r>
      <w:r>
        <w:rPr>
          <w:rFonts w:ascii="Verdana" w:hAnsi="Verdana" w:eastAsia="Verdana" w:cs="Verdana"/>
          <w:b w:val="0"/>
          <w:i w:val="0"/>
          <w:smallCaps w:val="0"/>
          <w:strike w:val="0"/>
          <w:color w:val="000000"/>
          <w:sz w:val="17"/>
          <w:szCs w:val="17"/>
          <w:u w:val="none"/>
          <w:shd w:val="clear" w:fill="auto"/>
          <w:vertAlign w:val="baseline"/>
          <w:rtl w:val="0"/>
        </w:rPr>
        <w:t xml:space="preserve"> 2</w:t>
      </w:r>
      <w:r>
        <w:rPr>
          <w:rFonts w:hint="default" w:cs="Verdana"/>
          <w:b w:val="0"/>
          <w:i w:val="0"/>
          <w:smallCaps w:val="0"/>
          <w:strike w:val="0"/>
          <w:color w:val="000000"/>
          <w:sz w:val="17"/>
          <w:szCs w:val="17"/>
          <w:u w:val="none"/>
          <w:shd w:val="clear" w:fill="auto"/>
          <w:vertAlign w:val="baseline"/>
          <w:rtl w:val="0"/>
          <w:lang w:val="en-US"/>
        </w:rPr>
        <w:t>7</w:t>
      </w:r>
      <w:r>
        <w:rPr>
          <w:rFonts w:ascii="Verdana" w:hAnsi="Verdana" w:eastAsia="Verdana" w:cs="Verdana"/>
          <w:b w:val="0"/>
          <w:i w:val="0"/>
          <w:smallCaps w:val="0"/>
          <w:strike w:val="0"/>
          <w:color w:val="000000"/>
          <w:sz w:val="17"/>
          <w:szCs w:val="17"/>
          <w:u w:val="none"/>
          <w:shd w:val="clear" w:fill="auto"/>
          <w:vertAlign w:val="baseline"/>
          <w:rtl w:val="0"/>
        </w:rPr>
        <w:t>, 202</w:t>
      </w:r>
      <w:r>
        <w:rPr>
          <w:rtl w:val="0"/>
        </w:rPr>
        <w:t>4</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360" w:lineRule="auto"/>
        <w:ind w:left="0" w:right="0" w:firstLine="0"/>
        <w:jc w:val="left"/>
        <w:rPr>
          <w:rFonts w:ascii="Verdana" w:hAnsi="Verdana" w:eastAsia="Verdana" w:cs="Verdana"/>
          <w:b/>
          <w:i w:val="0"/>
          <w:smallCaps w:val="0"/>
          <w:strike w:val="0"/>
          <w:color w:val="000000"/>
          <w:sz w:val="17"/>
          <w:szCs w:val="17"/>
          <w:u w:val="none"/>
          <w:shd w:val="clear" w:fill="auto"/>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widowControl/>
        <w:spacing w:before="0" w:after="240" w:line="360" w:lineRule="auto"/>
        <w:jc w:val="left"/>
        <w:rPr>
          <w:color w:val="000000"/>
          <w:sz w:val="17"/>
          <w:szCs w:val="17"/>
          <w:vertAlign w:val="baseline"/>
        </w:rPr>
        <w:sectPr>
          <w:headerReference r:id="rId6" w:type="first"/>
          <w:footerReference r:id="rId8" w:type="first"/>
          <w:headerReference r:id="rId5" w:type="default"/>
          <w:footerReference r:id="rId7" w:type="default"/>
          <w:pgSz w:w="12240" w:h="15840"/>
          <w:pgMar w:top="1440" w:right="1800" w:bottom="1440" w:left="1800" w:header="720" w:footer="720" w:gutter="0"/>
          <w:pgNumType w:start="1"/>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00"/>
          <w:sz w:val="17"/>
          <w:szCs w:val="17"/>
          <w:vertAlign w:val="baseline"/>
        </w:rPr>
      </w:pP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32"/>
              <w:tab w:val="left" w:pos="504"/>
              <w:tab w:val="left" w:leader="dot" w:pos="8415"/>
              <w:tab w:val="right" w:leader="dot" w:pos="8640"/>
            </w:tabs>
            <w:spacing w:before="0" w:after="120" w:line="360" w:lineRule="auto"/>
            <w:ind w:left="0" w:right="0" w:firstLine="0"/>
            <w:jc w:val="left"/>
            <w:rPr>
              <w:rFonts w:ascii="Verdana" w:hAnsi="Verdana" w:eastAsia="Verdana" w:cs="Verdana"/>
              <w:b/>
              <w:i w:val="0"/>
              <w:smallCaps w:val="0"/>
              <w:strike w:val="0"/>
              <w:color w:val="000000"/>
              <w:sz w:val="17"/>
              <w:szCs w:val="17"/>
              <w:u w:val="none"/>
              <w:shd w:val="clear" w:fill="auto"/>
              <w:vertAlign w:val="baseline"/>
            </w:rPr>
          </w:pPr>
          <w:bookmarkStart w:id="15" w:name="_GoBack"/>
          <w:r>
            <w:fldChar w:fldCharType="begin"/>
          </w:r>
          <w:r>
            <w:instrText xml:space="preserve"> TOC \h \u \z \t "Heading 1,1,Heading 2,2,Heading 3,3,Heading 4,4,Heading 5,5,Heading 6,6,"</w:instrText>
          </w:r>
          <w:r>
            <w:fldChar w:fldCharType="separate"/>
          </w:r>
          <w:r>
            <w:fldChar w:fldCharType="begin"/>
          </w:r>
          <w:r>
            <w:instrText xml:space="preserve"> HYPERLINK \l "_gjdgxs" \h </w:instrText>
          </w:r>
          <w:r>
            <w:fldChar w:fldCharType="separate"/>
          </w:r>
          <w:r>
            <w:rPr>
              <w:rFonts w:ascii="Verdana" w:hAnsi="Verdana" w:eastAsia="Verdana" w:cs="Verdana"/>
              <w:b/>
              <w:i w:val="0"/>
              <w:smallCaps w:val="0"/>
              <w:strike w:val="0"/>
              <w:color w:val="000000"/>
              <w:sz w:val="17"/>
              <w:szCs w:val="17"/>
              <w:u w:val="none"/>
              <w:shd w:val="clear" w:fill="auto"/>
              <w:vertAlign w:val="baseline"/>
              <w:rtl w:val="0"/>
            </w:rPr>
            <w:t>1. Objective and Scope</w:t>
          </w:r>
          <w:r>
            <w:rPr>
              <w:rFonts w:ascii="Verdana" w:hAnsi="Verdana" w:eastAsia="Verdana" w:cs="Verdana"/>
              <w:b/>
              <w:i w:val="0"/>
              <w:smallCaps w:val="0"/>
              <w:strike w:val="0"/>
              <w:color w:val="000000"/>
              <w:sz w:val="17"/>
              <w:szCs w:val="17"/>
              <w:u w:val="none"/>
              <w:shd w:val="clear" w:fill="auto"/>
              <w:vertAlign w:val="baseline"/>
              <w:rtl w:val="0"/>
            </w:rPr>
            <w:tab/>
          </w:r>
          <w:r>
            <w:rPr>
              <w:rFonts w:ascii="Verdana" w:hAnsi="Verdana" w:eastAsia="Verdana" w:cs="Verdana"/>
              <w:b/>
              <w:i w:val="0"/>
              <w:smallCaps w:val="0"/>
              <w:strike w:val="0"/>
              <w:color w:val="000000"/>
              <w:sz w:val="17"/>
              <w:szCs w:val="17"/>
              <w:u w:val="none"/>
              <w:shd w:val="clear" w:fill="auto"/>
              <w:vertAlign w:val="baseline"/>
              <w:rtl w:val="0"/>
            </w:rPr>
            <w:t>3</w:t>
          </w:r>
          <w:r>
            <w:rPr>
              <w:rFonts w:ascii="Verdana" w:hAnsi="Verdana" w:eastAsia="Verdana" w:cs="Verdana"/>
              <w:b/>
              <w:i w:val="0"/>
              <w:smallCaps w:val="0"/>
              <w:strike w:val="0"/>
              <w:color w:val="000000"/>
              <w:sz w:val="17"/>
              <w:szCs w:val="17"/>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32"/>
              <w:tab w:val="left" w:pos="504"/>
              <w:tab w:val="left" w:leader="dot" w:pos="8415"/>
              <w:tab w:val="right" w:leader="dot" w:pos="8640"/>
            </w:tabs>
            <w:spacing w:before="0" w:after="120" w:line="360" w:lineRule="auto"/>
            <w:ind w:left="0" w:right="0" w:firstLine="0"/>
            <w:jc w:val="left"/>
            <w:rPr>
              <w:rFonts w:ascii="Verdana" w:hAnsi="Verdana" w:eastAsia="Verdana" w:cs="Verdana"/>
              <w:b/>
              <w:i w:val="0"/>
              <w:smallCaps w:val="0"/>
              <w:strike w:val="0"/>
              <w:color w:val="000000"/>
              <w:sz w:val="17"/>
              <w:szCs w:val="17"/>
              <w:u w:val="none"/>
              <w:shd w:val="clear" w:fill="auto"/>
              <w:vertAlign w:val="baseline"/>
            </w:rPr>
          </w:pPr>
          <w:r>
            <w:fldChar w:fldCharType="begin"/>
          </w:r>
          <w:r>
            <w:instrText xml:space="preserve"> HYPERLINK \l "_30j0zll" \h </w:instrText>
          </w:r>
          <w:r>
            <w:fldChar w:fldCharType="separate"/>
          </w:r>
          <w:r>
            <w:rPr>
              <w:rFonts w:ascii="Verdana" w:hAnsi="Verdana" w:eastAsia="Verdana" w:cs="Verdana"/>
              <w:b/>
              <w:i w:val="0"/>
              <w:smallCaps w:val="0"/>
              <w:strike w:val="0"/>
              <w:color w:val="000000"/>
              <w:sz w:val="17"/>
              <w:szCs w:val="17"/>
              <w:u w:val="none"/>
              <w:shd w:val="clear" w:fill="auto"/>
              <w:vertAlign w:val="baseline"/>
              <w:rtl w:val="0"/>
            </w:rPr>
            <w:t>2. Project End Users</w:t>
          </w:r>
          <w:r>
            <w:rPr>
              <w:rFonts w:ascii="Verdana" w:hAnsi="Verdana" w:eastAsia="Verdana" w:cs="Verdana"/>
              <w:b/>
              <w:i w:val="0"/>
              <w:smallCaps w:val="0"/>
              <w:strike w:val="0"/>
              <w:color w:val="000000"/>
              <w:sz w:val="17"/>
              <w:szCs w:val="17"/>
              <w:u w:val="none"/>
              <w:shd w:val="clear" w:fill="auto"/>
              <w:vertAlign w:val="baseline"/>
              <w:rtl w:val="0"/>
            </w:rPr>
            <w:tab/>
          </w:r>
          <w:r>
            <w:rPr>
              <w:rFonts w:ascii="Verdana" w:hAnsi="Verdana" w:eastAsia="Verdana" w:cs="Verdana"/>
              <w:b/>
              <w:i w:val="0"/>
              <w:smallCaps w:val="0"/>
              <w:strike w:val="0"/>
              <w:color w:val="000000"/>
              <w:sz w:val="17"/>
              <w:szCs w:val="17"/>
              <w:u w:val="none"/>
              <w:shd w:val="clear" w:fill="auto"/>
              <w:vertAlign w:val="baseline"/>
              <w:rtl w:val="0"/>
            </w:rPr>
            <w:t>3</w:t>
          </w:r>
          <w:r>
            <w:rPr>
              <w:rFonts w:ascii="Verdana" w:hAnsi="Verdana" w:eastAsia="Verdana" w:cs="Verdana"/>
              <w:b/>
              <w:i w:val="0"/>
              <w:smallCaps w:val="0"/>
              <w:strike w:val="0"/>
              <w:color w:val="000000"/>
              <w:sz w:val="17"/>
              <w:szCs w:val="17"/>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32"/>
              <w:tab w:val="left" w:pos="504"/>
              <w:tab w:val="left" w:leader="dot" w:pos="8415"/>
              <w:tab w:val="right" w:leader="dot" w:pos="8640"/>
            </w:tabs>
            <w:spacing w:before="0" w:after="120" w:line="360" w:lineRule="auto"/>
            <w:ind w:left="0" w:right="0" w:firstLine="0"/>
            <w:jc w:val="left"/>
            <w:rPr>
              <w:rFonts w:ascii="Verdana" w:hAnsi="Verdana" w:eastAsia="Verdana" w:cs="Verdana"/>
              <w:b/>
              <w:i w:val="0"/>
              <w:smallCaps w:val="0"/>
              <w:strike w:val="0"/>
              <w:color w:val="000000"/>
              <w:sz w:val="17"/>
              <w:szCs w:val="17"/>
              <w:u w:val="none"/>
              <w:shd w:val="clear" w:fill="auto"/>
              <w:vertAlign w:val="baseline"/>
              <w:rtl w:val="0"/>
            </w:rPr>
          </w:pPr>
          <w:r>
            <w:fldChar w:fldCharType="begin"/>
          </w:r>
          <w:r>
            <w:instrText xml:space="preserve"> HYPERLINK \l "_1fob9te" \h </w:instrText>
          </w:r>
          <w:r>
            <w:fldChar w:fldCharType="separate"/>
          </w:r>
          <w:r>
            <w:rPr>
              <w:rFonts w:ascii="Verdana" w:hAnsi="Verdana" w:eastAsia="Verdana" w:cs="Verdana"/>
              <w:b/>
              <w:i w:val="0"/>
              <w:smallCaps w:val="0"/>
              <w:strike w:val="0"/>
              <w:color w:val="000000"/>
              <w:sz w:val="17"/>
              <w:szCs w:val="17"/>
              <w:u w:val="none"/>
              <w:shd w:val="clear" w:fill="auto"/>
              <w:vertAlign w:val="baseline"/>
              <w:rtl w:val="0"/>
            </w:rPr>
            <w:t xml:space="preserve">3. </w:t>
          </w:r>
          <w:r>
            <w:rPr>
              <w:rFonts w:hint="default" w:cs="Verdana"/>
              <w:b/>
              <w:i w:val="0"/>
              <w:smallCaps w:val="0"/>
              <w:strike w:val="0"/>
              <w:color w:val="000000"/>
              <w:sz w:val="17"/>
              <w:szCs w:val="17"/>
              <w:u w:val="none"/>
              <w:shd w:val="clear" w:fill="auto"/>
              <w:vertAlign w:val="baseline"/>
              <w:rtl w:val="0"/>
              <w:lang w:val="en-US"/>
            </w:rPr>
            <w:t>Module Description</w:t>
          </w:r>
          <w:r>
            <w:rPr>
              <w:rFonts w:ascii="Verdana" w:hAnsi="Verdana" w:eastAsia="Verdana" w:cs="Verdana"/>
              <w:b/>
              <w:i w:val="0"/>
              <w:smallCaps w:val="0"/>
              <w:strike w:val="0"/>
              <w:color w:val="000000"/>
              <w:sz w:val="17"/>
              <w:szCs w:val="17"/>
              <w:u w:val="none"/>
              <w:shd w:val="clear" w:fill="auto"/>
              <w:vertAlign w:val="baseline"/>
              <w:rtl w:val="0"/>
            </w:rPr>
            <w:t xml:space="preserve"> </w:t>
          </w:r>
          <w:r>
            <w:rPr>
              <w:rFonts w:ascii="Verdana" w:hAnsi="Verdana" w:eastAsia="Verdana" w:cs="Verdana"/>
              <w:b/>
              <w:i w:val="0"/>
              <w:smallCaps w:val="0"/>
              <w:strike w:val="0"/>
              <w:color w:val="000000"/>
              <w:sz w:val="17"/>
              <w:szCs w:val="17"/>
              <w:u w:val="none"/>
              <w:shd w:val="clear" w:fill="auto"/>
              <w:vertAlign w:val="baseline"/>
              <w:rtl w:val="0"/>
            </w:rPr>
            <w:tab/>
          </w:r>
          <w:r>
            <w:rPr>
              <w:rFonts w:ascii="Verdana" w:hAnsi="Verdana" w:eastAsia="Verdana" w:cs="Verdana"/>
              <w:b/>
              <w:i w:val="0"/>
              <w:smallCaps w:val="0"/>
              <w:strike w:val="0"/>
              <w:color w:val="000000"/>
              <w:sz w:val="17"/>
              <w:szCs w:val="17"/>
              <w:u w:val="none"/>
              <w:shd w:val="clear" w:fill="auto"/>
              <w:vertAlign w:val="baseline"/>
              <w:rtl w:val="0"/>
            </w:rPr>
            <w:t>4</w:t>
          </w:r>
          <w:r>
            <w:rPr>
              <w:rFonts w:ascii="Verdana" w:hAnsi="Verdana" w:eastAsia="Verdana" w:cs="Verdana"/>
              <w:b/>
              <w:i w:val="0"/>
              <w:smallCaps w:val="0"/>
              <w:strike w:val="0"/>
              <w:color w:val="000000"/>
              <w:sz w:val="17"/>
              <w:szCs w:val="17"/>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32"/>
              <w:tab w:val="left" w:pos="504"/>
              <w:tab w:val="left" w:leader="dot" w:pos="8415"/>
              <w:tab w:val="right" w:leader="dot" w:pos="8640"/>
            </w:tabs>
            <w:spacing w:before="0" w:after="120" w:line="360" w:lineRule="auto"/>
            <w:ind w:left="0" w:right="0" w:firstLine="0"/>
            <w:jc w:val="left"/>
            <w:rPr>
              <w:rFonts w:ascii="Verdana" w:hAnsi="Verdana" w:eastAsia="Verdana" w:cs="Verdana"/>
              <w:b/>
              <w:i w:val="0"/>
              <w:smallCaps w:val="0"/>
              <w:strike w:val="0"/>
              <w:color w:val="000000"/>
              <w:sz w:val="17"/>
              <w:szCs w:val="17"/>
              <w:u w:val="none"/>
              <w:shd w:val="clear" w:fill="auto"/>
              <w:vertAlign w:val="baseline"/>
              <w:rtl w:val="0"/>
            </w:rPr>
          </w:pPr>
          <w:r>
            <w:fldChar w:fldCharType="begin"/>
          </w:r>
          <w:r>
            <w:instrText xml:space="preserve"> HYPERLINK \l "_1fob9te" \h </w:instrText>
          </w:r>
          <w:r>
            <w:fldChar w:fldCharType="separate"/>
          </w:r>
          <w:r>
            <w:rPr>
              <w:rFonts w:hint="default"/>
              <w:lang w:val="en-US"/>
            </w:rPr>
            <w:t>4</w:t>
          </w:r>
          <w:r>
            <w:rPr>
              <w:rFonts w:ascii="Verdana" w:hAnsi="Verdana" w:eastAsia="Verdana" w:cs="Verdana"/>
              <w:b/>
              <w:i w:val="0"/>
              <w:smallCaps w:val="0"/>
              <w:strike w:val="0"/>
              <w:color w:val="000000"/>
              <w:sz w:val="17"/>
              <w:szCs w:val="17"/>
              <w:u w:val="none"/>
              <w:shd w:val="clear" w:fill="auto"/>
              <w:vertAlign w:val="baseline"/>
              <w:rtl w:val="0"/>
            </w:rPr>
            <w:t xml:space="preserve">. </w:t>
          </w:r>
          <w:r>
            <w:rPr>
              <w:rFonts w:hint="default" w:cs="Verdana"/>
              <w:b/>
              <w:i w:val="0"/>
              <w:smallCaps w:val="0"/>
              <w:strike w:val="0"/>
              <w:color w:val="000000"/>
              <w:sz w:val="17"/>
              <w:szCs w:val="17"/>
              <w:u w:val="none"/>
              <w:shd w:val="clear" w:fill="auto"/>
              <w:vertAlign w:val="baseline"/>
              <w:rtl w:val="0"/>
              <w:lang w:val="en-US"/>
            </w:rPr>
            <w:t>Functional and Non-Functional Requirements</w:t>
          </w:r>
          <w:r>
            <w:rPr>
              <w:rFonts w:ascii="Verdana" w:hAnsi="Verdana" w:eastAsia="Verdana" w:cs="Verdana"/>
              <w:b/>
              <w:i w:val="0"/>
              <w:smallCaps w:val="0"/>
              <w:strike w:val="0"/>
              <w:color w:val="000000"/>
              <w:sz w:val="17"/>
              <w:szCs w:val="17"/>
              <w:u w:val="none"/>
              <w:shd w:val="clear" w:fill="auto"/>
              <w:vertAlign w:val="baseline"/>
              <w:rtl w:val="0"/>
            </w:rPr>
            <w:t xml:space="preserve"> </w:t>
          </w:r>
          <w:r>
            <w:rPr>
              <w:rFonts w:ascii="Verdana" w:hAnsi="Verdana" w:eastAsia="Verdana" w:cs="Verdana"/>
              <w:b/>
              <w:i w:val="0"/>
              <w:smallCaps w:val="0"/>
              <w:strike w:val="0"/>
              <w:color w:val="000000"/>
              <w:sz w:val="17"/>
              <w:szCs w:val="17"/>
              <w:u w:val="none"/>
              <w:shd w:val="clear" w:fill="auto"/>
              <w:vertAlign w:val="baseline"/>
              <w:rtl w:val="0"/>
            </w:rPr>
            <w:tab/>
          </w:r>
          <w:r>
            <w:rPr>
              <w:rFonts w:hint="default" w:cs="Verdana"/>
              <w:b/>
              <w:i w:val="0"/>
              <w:smallCaps w:val="0"/>
              <w:strike w:val="0"/>
              <w:color w:val="000000"/>
              <w:sz w:val="17"/>
              <w:szCs w:val="17"/>
              <w:u w:val="none"/>
              <w:shd w:val="clear" w:fill="auto"/>
              <w:vertAlign w:val="baseline"/>
              <w:rtl w:val="0"/>
              <w:lang w:val="en-US"/>
            </w:rPr>
            <w:t>6</w:t>
          </w:r>
          <w:r>
            <w:rPr>
              <w:rFonts w:ascii="Verdana" w:hAnsi="Verdana" w:eastAsia="Verdana" w:cs="Verdana"/>
              <w:b/>
              <w:i w:val="0"/>
              <w:smallCaps w:val="0"/>
              <w:strike w:val="0"/>
              <w:color w:val="000000"/>
              <w:sz w:val="17"/>
              <w:szCs w:val="17"/>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32"/>
              <w:tab w:val="left" w:pos="504"/>
              <w:tab w:val="left" w:leader="dot" w:pos="8415"/>
              <w:tab w:val="right" w:leader="dot" w:pos="8640"/>
            </w:tabs>
            <w:spacing w:before="0" w:after="120" w:line="360" w:lineRule="auto"/>
            <w:ind w:left="0" w:right="0" w:firstLine="0"/>
            <w:jc w:val="left"/>
            <w:rPr>
              <w:rFonts w:ascii="Verdana" w:hAnsi="Verdana" w:eastAsia="Verdana" w:cs="Verdana"/>
              <w:b/>
              <w:i w:val="0"/>
              <w:smallCaps w:val="0"/>
              <w:strike w:val="0"/>
              <w:color w:val="000000"/>
              <w:sz w:val="17"/>
              <w:szCs w:val="17"/>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Verdana" w:hAnsi="Verdana" w:eastAsia="Verdana" w:cs="Verdana"/>
              <w:b w:val="0"/>
              <w:i w:val="0"/>
              <w:smallCaps w:val="0"/>
              <w:strike w:val="0"/>
              <w:color w:val="000000"/>
              <w:sz w:val="17"/>
              <w:szCs w:val="17"/>
              <w:u w:val="none"/>
              <w:shd w:val="clear" w:fill="auto"/>
              <w:vertAlign w:val="baseline"/>
            </w:rPr>
          </w:pPr>
          <w:r>
            <w:fldChar w:fldCharType="end"/>
          </w:r>
          <w:bookmarkEnd w:id="15"/>
        </w:p>
      </w:sdtContent>
    </w:sd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left" w:pos="1728"/>
          <w:tab w:val="left" w:leader="dot" w:pos="8415"/>
          <w:tab w:val="right" w:leader="dot" w:pos="8640"/>
        </w:tabs>
        <w:spacing w:before="0" w:after="120" w:line="360" w:lineRule="auto"/>
        <w:ind w:left="504" w:right="0" w:firstLine="0"/>
        <w:jc w:val="left"/>
        <w:rPr>
          <w:rFonts w:ascii="Verdana" w:hAnsi="Verdana" w:eastAsia="Verdana" w:cs="Verdana"/>
          <w:b w:val="0"/>
          <w:i w:val="0"/>
          <w:smallCaps w:val="0"/>
          <w:strike w:val="0"/>
          <w:color w:val="000000"/>
          <w:sz w:val="17"/>
          <w:szCs w:val="17"/>
          <w:u w:val="none"/>
          <w:shd w:val="clear" w:fill="auto"/>
          <w:vertAlign w:val="baseline"/>
        </w:rPr>
        <w:sectPr>
          <w:type w:val="continuous"/>
          <w:pgSz w:w="12240" w:h="15840"/>
          <w:pgMar w:top="1440" w:right="1800" w:bottom="1440" w:left="1800" w:header="720" w:footer="720" w:gutter="0"/>
          <w:cols w:space="720" w:num="1"/>
        </w:sectPr>
      </w:pPr>
    </w:p>
    <w:p>
      <w:pPr>
        <w:tabs>
          <w:tab w:val="left" w:pos="432"/>
          <w:tab w:val="left" w:pos="504"/>
          <w:tab w:val="left" w:pos="8415"/>
          <w:tab w:val="right" w:pos="8640"/>
        </w:tabs>
        <w:rPr>
          <w:color w:val="000000"/>
          <w:sz w:val="17"/>
          <w:szCs w:val="17"/>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b/>
          <w:color w:val="000000"/>
          <w:sz w:val="17"/>
          <w:szCs w:val="17"/>
          <w:vertAlign w:val="baseline"/>
        </w:rPr>
      </w:pPr>
    </w:p>
    <w:p>
      <w:pPr>
        <w:rPr>
          <w:b/>
          <w:color w:val="000000"/>
          <w:sz w:val="17"/>
          <w:szCs w:val="17"/>
          <w:vertAlign w:val="baseline"/>
        </w:rPr>
      </w:pPr>
    </w:p>
    <w:p>
      <w:pPr>
        <w:rPr>
          <w:b/>
          <w:color w:val="000000"/>
          <w:sz w:val="17"/>
          <w:szCs w:val="17"/>
          <w:vertAlign w:val="baseline"/>
        </w:rPr>
      </w:pPr>
    </w:p>
    <w:p>
      <w:pPr>
        <w:rPr>
          <w:b/>
          <w:color w:val="000000"/>
          <w:sz w:val="17"/>
          <w:szCs w:val="17"/>
          <w:vertAlign w:val="baseline"/>
        </w:rPr>
        <w:sectPr>
          <w:type w:val="continuous"/>
          <w:pgSz w:w="12240" w:h="15840"/>
          <w:pgMar w:top="1440" w:right="1800" w:bottom="1440" w:left="1800" w:header="720" w:footer="720" w:gutter="0"/>
          <w:cols w:space="720" w:num="1"/>
        </w:sect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32"/>
          <w:tab w:val="left" w:pos="504"/>
          <w:tab w:val="left" w:leader="dot" w:pos="8415"/>
        </w:tabs>
        <w:spacing w:before="0" w:after="120" w:line="360" w:lineRule="auto"/>
        <w:ind w:left="0" w:right="0" w:firstLine="0"/>
        <w:jc w:val="left"/>
        <w:rPr>
          <w:rFonts w:ascii="Verdana" w:hAnsi="Verdana" w:eastAsia="Verdana" w:cs="Verdana"/>
          <w:b/>
          <w:i w:val="0"/>
          <w:smallCaps w:val="0"/>
          <w:strike w:val="0"/>
          <w:color w:val="000000"/>
          <w:sz w:val="17"/>
          <w:szCs w:val="17"/>
          <w:u w:val="none"/>
          <w:shd w:val="clear" w:fill="auto"/>
          <w:vertAlign w:val="baseline"/>
        </w:rPr>
        <w:sectPr>
          <w:type w:val="continuous"/>
          <w:pgSz w:w="12240" w:h="15840"/>
          <w:pgMar w:top="1440" w:right="1800" w:bottom="1440" w:left="1800" w:header="720" w:footer="720" w:gutter="0"/>
          <w:cols w:space="720" w:num="1"/>
        </w:sectPr>
      </w:pPr>
      <w:bookmarkStart w:id="0" w:name="_gjdgxs" w:colFirst="0" w:colLast="0"/>
      <w:bookmarkEnd w:id="0"/>
    </w:p>
    <w:p>
      <w:pPr>
        <w:pStyle w:val="2"/>
        <w:tabs>
          <w:tab w:val="left" w:pos="360"/>
        </w:tabs>
        <w:spacing w:before="480" w:after="360"/>
        <w:ind w:left="360" w:right="0" w:hanging="360"/>
        <w:rPr>
          <w:rtl w:val="0"/>
        </w:rPr>
      </w:pPr>
    </w:p>
    <w:p>
      <w:pPr>
        <w:pStyle w:val="2"/>
        <w:tabs>
          <w:tab w:val="left" w:pos="360"/>
        </w:tabs>
        <w:spacing w:before="480" w:after="360"/>
        <w:ind w:left="360" w:right="0" w:hanging="360"/>
        <w:rPr>
          <w:rtl w:val="0"/>
        </w:rPr>
      </w:pPr>
    </w:p>
    <w:p>
      <w:pPr>
        <w:pStyle w:val="2"/>
        <w:tabs>
          <w:tab w:val="left" w:pos="360"/>
        </w:tabs>
        <w:spacing w:before="480" w:after="360"/>
        <w:ind w:left="360" w:right="0" w:hanging="360"/>
        <w:rPr>
          <w:rtl w:val="0"/>
        </w:rPr>
      </w:pPr>
    </w:p>
    <w:p>
      <w:pPr>
        <w:pStyle w:val="2"/>
        <w:tabs>
          <w:tab w:val="left" w:pos="360"/>
        </w:tabs>
        <w:spacing w:before="480" w:after="360"/>
        <w:ind w:left="360" w:right="0" w:hanging="360"/>
        <w:rPr>
          <w:rtl w:val="0"/>
        </w:rPr>
      </w:pPr>
    </w:p>
    <w:p>
      <w:pPr>
        <w:pStyle w:val="2"/>
        <w:tabs>
          <w:tab w:val="left" w:pos="360"/>
        </w:tabs>
        <w:spacing w:before="480" w:after="360"/>
        <w:ind w:left="360" w:right="0" w:hanging="360"/>
        <w:rPr>
          <w:color w:val="000000"/>
          <w:sz w:val="22"/>
          <w:szCs w:val="22"/>
          <w:vertAlign w:val="baseline"/>
        </w:rPr>
      </w:pPr>
      <w:r>
        <w:rPr>
          <w:rFonts w:hint="default"/>
          <w:rtl w:val="0"/>
          <w:lang w:val="en-US"/>
        </w:rPr>
        <w:t>1</w:t>
      </w:r>
      <w:r>
        <w:rPr>
          <w:rtl w:val="0"/>
        </w:rPr>
        <w:t>.</w:t>
      </w:r>
      <w:r>
        <w:rPr>
          <w:color w:val="000000"/>
          <w:sz w:val="22"/>
          <w:szCs w:val="22"/>
          <w:vertAlign w:val="baseline"/>
          <w:rtl w:val="0"/>
        </w:rPr>
        <w:t>Objective and Scope</w:t>
      </w:r>
    </w:p>
    <w:p>
      <w:pPr>
        <w:ind w:left="0" w:right="0" w:firstLine="0"/>
      </w:pPr>
      <w:r>
        <w:rPr>
          <w:color w:val="000000"/>
          <w:sz w:val="17"/>
          <w:szCs w:val="17"/>
          <w:vertAlign w:val="baseline"/>
          <w:rtl w:val="0"/>
        </w:rPr>
        <w:tab/>
      </w:r>
      <w:r>
        <w:rPr>
          <w:rtl w:val="0"/>
        </w:rPr>
        <w:t xml:space="preserve"> Objective of the Food Waste Management Web Application is to create a platform that connects donators and volunteers to efficiently distribute excess food and reduce food waste. The main goals of the application include:</w:t>
      </w:r>
    </w:p>
    <w:p>
      <w:pPr>
        <w:numPr>
          <w:ilvl w:val="0"/>
          <w:numId w:val="1"/>
        </w:numPr>
        <w:spacing w:after="0" w:afterAutospacing="0"/>
        <w:ind w:left="720"/>
      </w:pPr>
      <w:r>
        <w:rPr>
          <w:rtl w:val="0"/>
        </w:rPr>
        <w:t>Facilitating the donation process: Allow donators to easily add information about surplus food items they want to donate, including item details, quantities, and expiry dates.</w:t>
      </w:r>
    </w:p>
    <w:p>
      <w:pPr>
        <w:numPr>
          <w:ilvl w:val="0"/>
          <w:numId w:val="1"/>
        </w:numPr>
        <w:spacing w:after="0" w:afterAutospacing="0"/>
        <w:ind w:left="720"/>
      </w:pPr>
      <w:r>
        <w:rPr>
          <w:rtl w:val="0"/>
        </w:rPr>
        <w:t>Enabling volunteers to request and distribute food: Provide volunteers with access to available food donations, allowing them to request specific items for distribution to those in need.</w:t>
      </w:r>
    </w:p>
    <w:p>
      <w:pPr>
        <w:numPr>
          <w:ilvl w:val="0"/>
          <w:numId w:val="1"/>
        </w:numPr>
        <w:spacing w:after="0" w:afterAutospacing="0"/>
        <w:ind w:left="720"/>
      </w:pPr>
      <w:r>
        <w:rPr>
          <w:rtl w:val="0"/>
        </w:rPr>
        <w:t>Enhancing visibility and coordination: Display the locations of donators and volunteers on a map to improve visibility and coordination in food distribution efforts.</w:t>
      </w:r>
    </w:p>
    <w:p>
      <w:pPr>
        <w:numPr>
          <w:ilvl w:val="0"/>
          <w:numId w:val="1"/>
        </w:numPr>
        <w:ind w:left="720"/>
        <w:jc w:val="both"/>
      </w:pPr>
      <w:r>
        <w:rPr>
          <w:rtl w:val="0"/>
        </w:rPr>
        <w:t>Promoting sustainability: Educate users about the importance of reducing food waste and encourage sustainable practices through the platform.</w:t>
      </w:r>
    </w:p>
    <w:p>
      <w:pPr>
        <w:ind w:left="0" w:firstLine="720"/>
        <w:jc w:val="both"/>
      </w:pPr>
      <w:r>
        <w:rPr>
          <w:rtl w:val="0"/>
        </w:rPr>
        <w:t>The scope of the Food Waste Management Web Application aims to connect donators and volunteers efficiently to distribute excess food and reduce waste. It includes user registration and authentication for Volunteers and Donators, with dashboards for managing donations and requesting items. Map integration using Leaflet.js and OpenStreetMap enhances visibility of locations. Educational content on reducing food waste is also provided. Excluded are advanced analytics, real-time tracking, payment processing, and mobile apps, focusing on core functionalities for a sustainable food distribution system.</w:t>
      </w:r>
    </w:p>
    <w:p>
      <w:pPr>
        <w:pStyle w:val="2"/>
        <w:tabs>
          <w:tab w:val="left" w:pos="360"/>
        </w:tabs>
        <w:ind w:left="0" w:right="0" w:firstLine="0"/>
        <w:rPr>
          <w:color w:val="000000"/>
          <w:sz w:val="22"/>
          <w:szCs w:val="22"/>
          <w:vertAlign w:val="baseline"/>
        </w:rPr>
      </w:pPr>
      <w:r>
        <w:rPr>
          <w:rFonts w:hint="default"/>
          <w:rtl w:val="0"/>
          <w:lang w:val="en-US"/>
        </w:rPr>
        <w:t>3</w:t>
      </w:r>
      <w:r>
        <w:rPr>
          <w:rtl w:val="0"/>
        </w:rPr>
        <w:t>.</w:t>
      </w:r>
      <w:r>
        <w:rPr>
          <w:color w:val="000000"/>
          <w:sz w:val="22"/>
          <w:szCs w:val="22"/>
          <w:vertAlign w:val="baseline"/>
          <w:rtl w:val="0"/>
        </w:rPr>
        <w:t>Project End Users</w:t>
      </w:r>
    </w:p>
    <w:p>
      <w:pPr>
        <w:ind w:left="0" w:firstLine="0"/>
        <w:rPr>
          <w:vertAlign w:val="baseline"/>
        </w:rPr>
      </w:pPr>
      <w:bookmarkStart w:id="1" w:name="_1fob9te" w:colFirst="0" w:colLast="0"/>
      <w:r>
        <w:rPr>
          <w:vertAlign w:val="baseline"/>
          <w:rtl w:val="0"/>
        </w:rPr>
        <w:t>Th</w:t>
      </w:r>
      <w:r>
        <w:rPr>
          <w:rtl w:val="0"/>
        </w:rPr>
        <w:t>ere are</w:t>
      </w:r>
      <w:r>
        <w:rPr>
          <w:vertAlign w:val="baseline"/>
          <w:rtl w:val="0"/>
        </w:rPr>
        <w:t xml:space="preserve"> two primary end user roles: Volunteers and Donators.</w:t>
      </w:r>
    </w:p>
    <w:p>
      <w:pPr>
        <w:ind w:left="0" w:firstLine="0"/>
        <w:rPr>
          <w:vertAlign w:val="baseline"/>
        </w:rPr>
      </w:pPr>
      <w:r>
        <w:rPr>
          <w:b/>
          <w:vertAlign w:val="baseline"/>
          <w:rtl w:val="0"/>
        </w:rPr>
        <w:t>Volunteers:</w:t>
      </w:r>
      <w:r>
        <w:rPr>
          <w:b/>
          <w:rtl w:val="0"/>
        </w:rPr>
        <w:t xml:space="preserve"> </w:t>
      </w:r>
      <w:r>
        <w:rPr>
          <w:vertAlign w:val="baseline"/>
          <w:rtl w:val="0"/>
        </w:rPr>
        <w:t>These users are individuals or organizations who actively participate in the distribution process by collecting and delivering excess food to those in need.</w:t>
      </w:r>
    </w:p>
    <w:p>
      <w:pPr>
        <w:ind w:firstLine="720"/>
        <w:rPr>
          <w:b/>
        </w:rPr>
      </w:pPr>
      <w:r>
        <w:rPr>
          <w:b/>
          <w:vertAlign w:val="baseline"/>
          <w:rtl w:val="0"/>
        </w:rPr>
        <w:t>Role in the System:</w:t>
      </w:r>
    </w:p>
    <w:p>
      <w:pPr>
        <w:numPr>
          <w:ilvl w:val="0"/>
          <w:numId w:val="2"/>
        </w:numPr>
        <w:spacing w:after="0" w:afterAutospacing="0"/>
        <w:ind w:left="1440" w:hanging="360"/>
        <w:jc w:val="both"/>
        <w:rPr>
          <w:vertAlign w:val="baseline"/>
        </w:rPr>
      </w:pPr>
      <w:bookmarkStart w:id="2" w:name="_ppr3qvmqn7yy" w:colFirst="0" w:colLast="0"/>
      <w:bookmarkEnd w:id="2"/>
      <w:r>
        <w:rPr>
          <w:vertAlign w:val="baseline"/>
          <w:rtl w:val="0"/>
        </w:rPr>
        <w:t>View available food donations: Volunteers can browse through the list of available food items donated by users.</w:t>
      </w:r>
    </w:p>
    <w:p>
      <w:pPr>
        <w:numPr>
          <w:ilvl w:val="0"/>
          <w:numId w:val="2"/>
        </w:numPr>
        <w:spacing w:after="0" w:afterAutospacing="0"/>
        <w:ind w:left="1440" w:hanging="360"/>
        <w:jc w:val="both"/>
        <w:rPr>
          <w:vertAlign w:val="baseline"/>
        </w:rPr>
      </w:pPr>
      <w:r>
        <w:rPr>
          <w:vertAlign w:val="baseline"/>
          <w:rtl w:val="0"/>
        </w:rPr>
        <w:t>Request specific items: Volunteers have the option to request specific food items from Donators based on their availability and need.</w:t>
      </w:r>
    </w:p>
    <w:p>
      <w:pPr>
        <w:numPr>
          <w:ilvl w:val="0"/>
          <w:numId w:val="2"/>
        </w:numPr>
        <w:spacing w:after="0" w:afterAutospacing="0"/>
        <w:ind w:left="1440" w:hanging="360"/>
        <w:jc w:val="both"/>
        <w:rPr>
          <w:vertAlign w:val="baseline"/>
        </w:rPr>
      </w:pPr>
      <w:r>
        <w:rPr>
          <w:vertAlign w:val="baseline"/>
          <w:rtl w:val="0"/>
        </w:rPr>
        <w:t>Interact with Donators: Volunteers can communicate with Donators regarding the pickup or delivery of food items.</w:t>
      </w:r>
    </w:p>
    <w:p>
      <w:pPr>
        <w:numPr>
          <w:ilvl w:val="0"/>
          <w:numId w:val="2"/>
        </w:numPr>
        <w:ind w:left="1440" w:hanging="360"/>
        <w:jc w:val="both"/>
        <w:rPr>
          <w:vertAlign w:val="baseline"/>
        </w:rPr>
      </w:pPr>
      <w:r>
        <w:rPr>
          <w:vertAlign w:val="baseline"/>
          <w:rtl w:val="0"/>
        </w:rPr>
        <w:t>Access to map integration: Volunteers can view the geographic locations of Donators and plan their distribution routes efficiently using the integrated maps.</w:t>
      </w:r>
    </w:p>
    <w:p>
      <w:pPr>
        <w:ind w:left="0" w:firstLine="0"/>
        <w:jc w:val="both"/>
        <w:rPr>
          <w:vertAlign w:val="baseline"/>
        </w:rPr>
      </w:pPr>
      <w:bookmarkStart w:id="3" w:name="_ysd51dnlcxa8" w:colFirst="0" w:colLast="0"/>
      <w:bookmarkEnd w:id="3"/>
      <w:r>
        <w:rPr>
          <w:b/>
          <w:vertAlign w:val="baseline"/>
          <w:rtl w:val="0"/>
        </w:rPr>
        <w:t>Donators:</w:t>
      </w:r>
      <w:r>
        <w:rPr>
          <w:b/>
          <w:rtl w:val="0"/>
        </w:rPr>
        <w:t xml:space="preserve"> </w:t>
      </w:r>
      <w:r>
        <w:rPr>
          <w:vertAlign w:val="baseline"/>
          <w:rtl w:val="0"/>
        </w:rPr>
        <w:t>These users are individuals, businesses, or organizations that have excess food and want to donate it to reduce waste and contribute to community welfare.</w:t>
      </w:r>
    </w:p>
    <w:p>
      <w:pPr>
        <w:rPr>
          <w:b/>
          <w:vertAlign w:val="baseline"/>
        </w:rPr>
      </w:pPr>
      <w:r>
        <w:rPr>
          <w:b/>
          <w:vertAlign w:val="baseline"/>
          <w:rtl w:val="0"/>
        </w:rPr>
        <w:t>Role in the System:</w:t>
      </w:r>
    </w:p>
    <w:p>
      <w:pPr>
        <w:numPr>
          <w:ilvl w:val="0"/>
          <w:numId w:val="3"/>
        </w:numPr>
        <w:spacing w:after="0" w:afterAutospacing="0"/>
        <w:ind w:left="1440" w:hanging="360"/>
        <w:jc w:val="both"/>
        <w:rPr>
          <w:vertAlign w:val="baseline"/>
        </w:rPr>
      </w:pPr>
      <w:r>
        <w:rPr>
          <w:vertAlign w:val="baseline"/>
          <w:rtl w:val="0"/>
        </w:rPr>
        <w:t>Add new food donations: Donators can add details about surplus food items they wish to donate, including item name, quantity, expiry date, and location.</w:t>
      </w:r>
    </w:p>
    <w:p>
      <w:pPr>
        <w:numPr>
          <w:ilvl w:val="0"/>
          <w:numId w:val="3"/>
        </w:numPr>
        <w:spacing w:after="0" w:afterAutospacing="0"/>
        <w:ind w:left="1440" w:hanging="360"/>
        <w:jc w:val="both"/>
        <w:rPr>
          <w:vertAlign w:val="baseline"/>
        </w:rPr>
      </w:pPr>
      <w:r>
        <w:rPr>
          <w:vertAlign w:val="baseline"/>
          <w:rtl w:val="0"/>
        </w:rPr>
        <w:t>Manage existing donations: Donators can edit or remove food donations from their list as needed.</w:t>
      </w:r>
    </w:p>
    <w:p>
      <w:pPr>
        <w:numPr>
          <w:ilvl w:val="0"/>
          <w:numId w:val="3"/>
        </w:numPr>
        <w:spacing w:after="0" w:afterAutospacing="0"/>
        <w:ind w:left="1440" w:hanging="360"/>
        <w:jc w:val="both"/>
        <w:rPr>
          <w:vertAlign w:val="baseline"/>
        </w:rPr>
      </w:pPr>
      <w:r>
        <w:rPr>
          <w:vertAlign w:val="baseline"/>
          <w:rtl w:val="0"/>
        </w:rPr>
        <w:t>Respond to volunteer requests: Donators can view requests from Volunteers and coordinate the pickup or delivery of donated items.</w:t>
      </w:r>
    </w:p>
    <w:bookmarkEnd w:id="1"/>
    <w:p>
      <w:pPr>
        <w:numPr>
          <w:ilvl w:val="0"/>
          <w:numId w:val="3"/>
        </w:numPr>
        <w:ind w:left="1440" w:hanging="360"/>
        <w:jc w:val="both"/>
        <w:rPr>
          <w:vertAlign w:val="baseline"/>
        </w:rPr>
      </w:pPr>
      <w:r>
        <w:rPr>
          <w:vertAlign w:val="baseline"/>
          <w:rtl w:val="0"/>
        </w:rPr>
        <w:t>Access to map integration: Donators can see the geographic locations of other Donators and Volunteers, facilitating coordination and communication.</w:t>
      </w:r>
    </w:p>
    <w:p>
      <w:pPr>
        <w:pStyle w:val="2"/>
        <w:tabs>
          <w:tab w:val="left" w:pos="360"/>
        </w:tabs>
        <w:ind w:left="360" w:right="0" w:hanging="360"/>
        <w:rPr>
          <w:color w:val="000000"/>
          <w:sz w:val="22"/>
          <w:szCs w:val="22"/>
          <w:vertAlign w:val="baseline"/>
        </w:rPr>
      </w:pPr>
      <w:bookmarkStart w:id="4" w:name="_3znysh7" w:colFirst="0" w:colLast="0"/>
      <w:bookmarkEnd w:id="4"/>
      <w:r>
        <w:rPr>
          <w:rtl w:val="0"/>
        </w:rPr>
        <w:t>4.Module Description</w:t>
      </w:r>
    </w:p>
    <w:p>
      <w:pPr>
        <w:pStyle w:val="3"/>
        <w:tabs>
          <w:tab w:val="left" w:pos="900"/>
        </w:tabs>
        <w:ind w:left="900" w:right="0" w:hanging="360"/>
        <w:rPr>
          <w:color w:val="0D0D0D"/>
        </w:rPr>
      </w:pPr>
      <w:r>
        <w:rPr>
          <w:rtl w:val="0"/>
        </w:rPr>
        <w:t>4.1 User Management Module</w:t>
      </w:r>
    </w:p>
    <w:p>
      <w:pPr>
        <w:pBdr>
          <w:top w:val="none" w:color="E3E3E3" w:sz="0" w:space="0"/>
          <w:left w:val="none" w:color="E3E3E3" w:sz="0" w:space="0"/>
          <w:bottom w:val="none" w:color="E3E3E3" w:sz="0" w:space="0"/>
          <w:right w:val="none" w:color="E3E3E3" w:sz="0" w:space="0"/>
          <w:between w:val="none" w:color="E3E3E3" w:sz="0" w:space="0"/>
        </w:pBdr>
        <w:shd w:val="clear" w:fill="FFFFFF"/>
        <w:spacing w:after="0"/>
        <w:ind w:left="720" w:firstLine="0"/>
        <w:jc w:val="both"/>
        <w:rPr>
          <w:b/>
          <w:color w:val="0D0D0D"/>
        </w:rPr>
      </w:pPr>
      <w:r>
        <w:rPr>
          <w:b/>
          <w:color w:val="0D0D0D"/>
          <w:rtl w:val="0"/>
        </w:rPr>
        <w:t>Registration and Authentication:</w:t>
      </w:r>
    </w:p>
    <w:p>
      <w:pPr>
        <w:pBdr>
          <w:top w:val="none" w:color="E3E3E3" w:sz="0" w:space="0"/>
          <w:left w:val="none" w:color="E3E3E3" w:sz="0" w:space="0"/>
          <w:bottom w:val="none" w:color="E3E3E3" w:sz="0" w:space="0"/>
          <w:right w:val="none" w:color="E3E3E3" w:sz="0" w:space="0"/>
          <w:between w:val="none" w:color="E3E3E3" w:sz="0" w:space="0"/>
        </w:pBdr>
        <w:shd w:val="clear" w:fill="FFFFFF"/>
        <w:spacing w:after="0"/>
        <w:ind w:left="720" w:firstLine="0"/>
        <w:jc w:val="both"/>
        <w:rPr>
          <w:color w:val="0D0D0D"/>
        </w:rPr>
      </w:pPr>
      <w:r>
        <w:rPr>
          <w:color w:val="0D0D0D"/>
          <w:rtl w:val="0"/>
        </w:rPr>
        <w:t>The module facilitates user registration for both Volunteers and Donators, allowing individuals to create accounts on the platform. During registration, users provide necessary information such as name, email, and choose a password. The registration process validates user inputs and ensures that each user has a unique account on the system. Once registered, users can use their credentials to log in to the application.</w:t>
      </w:r>
    </w:p>
    <w:p>
      <w:pPr>
        <w:pBdr>
          <w:top w:val="none" w:color="E3E3E3" w:sz="0" w:space="0"/>
          <w:left w:val="none" w:color="E3E3E3" w:sz="0" w:space="0"/>
          <w:bottom w:val="none" w:color="E3E3E3" w:sz="0" w:space="0"/>
          <w:right w:val="none" w:color="E3E3E3" w:sz="0" w:space="0"/>
          <w:between w:val="none" w:color="E3E3E3" w:sz="0" w:space="0"/>
        </w:pBdr>
        <w:shd w:val="clear" w:fill="FFFFFF"/>
        <w:spacing w:after="0"/>
        <w:ind w:left="720" w:firstLine="0"/>
        <w:jc w:val="both"/>
        <w:rPr>
          <w:color w:val="0D0D0D"/>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after="0"/>
        <w:ind w:left="720" w:firstLine="0"/>
        <w:jc w:val="both"/>
        <w:rPr>
          <w:b/>
          <w:color w:val="0D0D0D"/>
        </w:rPr>
      </w:pPr>
      <w:r>
        <w:rPr>
          <w:b/>
          <w:color w:val="0D0D0D"/>
          <w:rtl w:val="0"/>
        </w:rPr>
        <w:t>Login Functionality:</w:t>
      </w:r>
    </w:p>
    <w:p>
      <w:pPr>
        <w:pBdr>
          <w:top w:val="none" w:color="E3E3E3" w:sz="0" w:space="0"/>
          <w:left w:val="none" w:color="E3E3E3" w:sz="0" w:space="0"/>
          <w:bottom w:val="none" w:color="E3E3E3" w:sz="0" w:space="0"/>
          <w:right w:val="none" w:color="E3E3E3" w:sz="0" w:space="0"/>
          <w:between w:val="none" w:color="E3E3E3" w:sz="0" w:space="0"/>
        </w:pBdr>
        <w:shd w:val="clear" w:fill="FFFFFF"/>
        <w:spacing w:after="0"/>
        <w:ind w:left="720" w:firstLine="0"/>
        <w:jc w:val="both"/>
        <w:rPr>
          <w:color w:val="0D0D0D"/>
        </w:rPr>
      </w:pPr>
      <w:r>
        <w:rPr>
          <w:color w:val="0D0D0D"/>
          <w:rtl w:val="0"/>
        </w:rPr>
        <w:t>Registered users can access the application using the login functionality provided by the User Management Module. This process involves verifying user credentials (email and password) against stored data in the database. Successful authentication grants users access to their respective dashboards and features within the application.</w:t>
      </w:r>
    </w:p>
    <w:p>
      <w:pPr>
        <w:pBdr>
          <w:top w:val="none" w:color="E3E3E3" w:sz="0" w:space="0"/>
          <w:left w:val="none" w:color="E3E3E3" w:sz="0" w:space="0"/>
          <w:bottom w:val="none" w:color="E3E3E3" w:sz="0" w:space="0"/>
          <w:right w:val="none" w:color="E3E3E3" w:sz="0" w:space="0"/>
          <w:between w:val="none" w:color="E3E3E3" w:sz="0" w:space="0"/>
        </w:pBdr>
        <w:shd w:val="clear" w:fill="FFFFFF"/>
        <w:spacing w:after="0"/>
        <w:ind w:left="720" w:firstLine="0"/>
        <w:jc w:val="both"/>
        <w:rPr>
          <w:color w:val="0D0D0D"/>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after="0"/>
        <w:ind w:left="720" w:firstLine="0"/>
        <w:jc w:val="both"/>
        <w:rPr>
          <w:color w:val="0D0D0D"/>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after="0"/>
        <w:ind w:left="720" w:firstLine="0"/>
        <w:jc w:val="both"/>
        <w:rPr>
          <w:color w:val="0D0D0D"/>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after="0"/>
        <w:ind w:left="720" w:firstLine="0"/>
        <w:jc w:val="both"/>
        <w:rPr>
          <w:b/>
          <w:color w:val="0D0D0D"/>
        </w:rPr>
      </w:pPr>
      <w:r>
        <w:rPr>
          <w:b/>
          <w:color w:val="0D0D0D"/>
          <w:rtl w:val="0"/>
        </w:rPr>
        <w:t>User Roles Management:</w:t>
      </w:r>
    </w:p>
    <w:p>
      <w:pPr>
        <w:pBdr>
          <w:top w:val="none" w:color="E3E3E3" w:sz="0" w:space="0"/>
          <w:left w:val="none" w:color="E3E3E3" w:sz="0" w:space="0"/>
          <w:bottom w:val="none" w:color="E3E3E3" w:sz="0" w:space="0"/>
          <w:right w:val="none" w:color="E3E3E3" w:sz="0" w:space="0"/>
          <w:between w:val="none" w:color="E3E3E3" w:sz="0" w:space="0"/>
        </w:pBdr>
        <w:shd w:val="clear" w:fill="FFFFFF"/>
        <w:spacing w:after="0"/>
        <w:ind w:left="720" w:firstLine="0"/>
        <w:jc w:val="both"/>
        <w:rPr>
          <w:color w:val="000000"/>
          <w:sz w:val="17"/>
          <w:szCs w:val="17"/>
          <w:vertAlign w:val="baseline"/>
        </w:rPr>
      </w:pPr>
      <w:r>
        <w:rPr>
          <w:color w:val="0D0D0D"/>
          <w:rtl w:val="0"/>
        </w:rPr>
        <w:t>The module also handles user roles management by differentiating between Volunteer and Donator roles. Each role comes with specific privileges and access rights within the application. For example, Volunteers may have permissions to view available food donations and request items, while Donators can add new donations and manage existing ones. User roles management ensures that users interact with the application based on their designated roles, contributing to a structured and efficient user experience.</w:t>
      </w:r>
      <w:r>
        <w:rPr>
          <w:color w:val="000000"/>
          <w:sz w:val="17"/>
          <w:szCs w:val="17"/>
          <w:vertAlign w:val="baseline"/>
          <w:rtl w:val="0"/>
        </w:rPr>
        <w:t xml:space="preserve">                      </w:t>
      </w:r>
    </w:p>
    <w:p>
      <w:pPr>
        <w:pStyle w:val="3"/>
        <w:tabs>
          <w:tab w:val="left" w:pos="900"/>
        </w:tabs>
        <w:ind w:left="900" w:right="0" w:hanging="360"/>
        <w:rPr>
          <w:color w:val="000000"/>
          <w:sz w:val="16"/>
          <w:szCs w:val="16"/>
          <w:vertAlign w:val="baseline"/>
        </w:rPr>
      </w:pPr>
      <w:r>
        <w:rPr>
          <w:rtl w:val="0"/>
        </w:rPr>
        <w:t xml:space="preserve">4.2 </w:t>
      </w:r>
      <w:r>
        <w:rPr>
          <w:color w:val="0D0D0D"/>
          <w:highlight w:val="white"/>
          <w:rtl w:val="0"/>
        </w:rPr>
        <w:t>Donator Dashboard Module</w:t>
      </w:r>
    </w:p>
    <w:p>
      <w:pPr>
        <w:spacing w:after="0" w:line="360" w:lineRule="auto"/>
        <w:ind w:left="0" w:right="0" w:firstLine="720"/>
        <w:jc w:val="both"/>
        <w:rPr>
          <w:b/>
        </w:rPr>
      </w:pPr>
      <w:r>
        <w:rPr>
          <w:b/>
          <w:color w:val="000000"/>
          <w:sz w:val="17"/>
          <w:szCs w:val="17"/>
          <w:vertAlign w:val="baseline"/>
          <w:rtl w:val="0"/>
        </w:rPr>
        <w:t>Add New Food Donations:</w:t>
      </w:r>
    </w:p>
    <w:p>
      <w:pPr>
        <w:spacing w:after="0" w:line="360" w:lineRule="auto"/>
        <w:ind w:left="720" w:right="0" w:firstLine="0"/>
        <w:jc w:val="both"/>
        <w:rPr>
          <w:color w:val="0D0D0D"/>
        </w:rPr>
      </w:pPr>
      <w:r>
        <w:rPr>
          <w:color w:val="0D0D0D"/>
          <w:rtl w:val="0"/>
        </w:rPr>
        <w:t>The module allows Donators to add new food donations to the platform. Donators are prompted to input essential details related to each donation, including:</w:t>
      </w:r>
    </w:p>
    <w:p>
      <w:pPr>
        <w:numPr>
          <w:ilvl w:val="0"/>
          <w:numId w:val="4"/>
        </w:numPr>
        <w:pBdr>
          <w:top w:val="none" w:color="E3E3E3" w:sz="0" w:space="0"/>
          <w:left w:val="none" w:color="E3E3E3" w:sz="0" w:space="0"/>
          <w:bottom w:val="none" w:color="E3E3E3" w:sz="0" w:space="0"/>
          <w:right w:val="none" w:color="E3E3E3" w:sz="0" w:space="0"/>
          <w:between w:val="none" w:color="E3E3E3" w:sz="0" w:space="0"/>
        </w:pBdr>
        <w:shd w:val="clear" w:fill="FFFFFF"/>
        <w:spacing w:before="300" w:after="0" w:afterAutospacing="0"/>
        <w:ind w:left="1440" w:hanging="360"/>
        <w:rPr>
          <w:rFonts w:ascii="Verdana" w:hAnsi="Verdana" w:eastAsia="Verdana" w:cs="Verdana"/>
          <w:sz w:val="17"/>
          <w:szCs w:val="17"/>
        </w:rPr>
      </w:pPr>
      <w:r>
        <w:rPr>
          <w:color w:val="0D0D0D"/>
          <w:rtl w:val="0"/>
        </w:rPr>
        <w:t>Item Details: Description or name of the food item being donated (e.g., "Fresh fruits," "Canned goods," "Bakery items," etc.).</w:t>
      </w:r>
    </w:p>
    <w:p>
      <w:pPr>
        <w:numPr>
          <w:ilvl w:val="0"/>
          <w:numId w:val="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1440" w:hanging="360"/>
        <w:rPr>
          <w:rFonts w:ascii="Verdana" w:hAnsi="Verdana" w:eastAsia="Verdana" w:cs="Verdana"/>
          <w:sz w:val="17"/>
          <w:szCs w:val="17"/>
        </w:rPr>
      </w:pPr>
      <w:r>
        <w:rPr>
          <w:color w:val="0D0D0D"/>
          <w:rtl w:val="0"/>
        </w:rPr>
        <w:t>Quantity: The amount or quantity of the food item being donated (e.g., number of kilograms, units, etc.).</w:t>
      </w:r>
    </w:p>
    <w:p>
      <w:pPr>
        <w:numPr>
          <w:ilvl w:val="0"/>
          <w:numId w:val="4"/>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300"/>
        <w:ind w:left="1440" w:hanging="360"/>
        <w:rPr>
          <w:rFonts w:ascii="Verdana" w:hAnsi="Verdana" w:eastAsia="Verdana" w:cs="Verdana"/>
          <w:sz w:val="17"/>
          <w:szCs w:val="17"/>
        </w:rPr>
      </w:pPr>
      <w:r>
        <w:rPr>
          <w:color w:val="0D0D0D"/>
          <w:rtl w:val="0"/>
        </w:rPr>
        <w:t>Expiry Date: Information about the expiration date of the donated food item, ensuring transparency and helping volunteers manage distributions efficiently.</w:t>
      </w:r>
    </w:p>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ind w:left="720" w:firstLine="0"/>
        <w:jc w:val="both"/>
        <w:rPr>
          <w:color w:val="0D0D0D"/>
        </w:rPr>
      </w:pPr>
      <w:r>
        <w:rPr>
          <w:color w:val="0D0D0D"/>
          <w:rtl w:val="0"/>
        </w:rPr>
        <w:t>The interface for adding new donations typically includes input fields, dropdown menus, and date pickers to capture these details accurately. Once a new donation is added, it becomes visible to Volunteers who can then request or distribute the items based on need and availability.</w:t>
      </w:r>
    </w:p>
    <w:p>
      <w:pPr>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360" w:lineRule="auto"/>
        <w:ind w:left="720" w:firstLine="0"/>
        <w:jc w:val="both"/>
        <w:rPr>
          <w:b/>
          <w:color w:val="0D0D0D"/>
        </w:rPr>
      </w:pPr>
      <w:r>
        <w:rPr>
          <w:b/>
          <w:color w:val="0D0D0D"/>
          <w:rtl w:val="0"/>
        </w:rPr>
        <w:t>View and Manage Existing Donations (CRUD Operations):</w:t>
      </w:r>
    </w:p>
    <w:p>
      <w:pPr>
        <w:pBdr>
          <w:top w:val="none" w:color="E3E3E3" w:sz="0" w:space="0"/>
          <w:left w:val="none" w:color="E3E3E3" w:sz="0" w:space="0"/>
          <w:bottom w:val="none" w:color="E3E3E3" w:sz="0" w:space="0"/>
          <w:right w:val="none" w:color="E3E3E3" w:sz="0" w:space="0"/>
          <w:between w:val="none" w:color="E3E3E3" w:sz="0" w:space="0"/>
        </w:pBdr>
        <w:shd w:val="clear" w:fill="FFFFFF"/>
        <w:spacing w:before="0" w:after="0" w:line="360" w:lineRule="auto"/>
        <w:ind w:left="720" w:firstLine="0"/>
        <w:jc w:val="both"/>
        <w:rPr>
          <w:color w:val="0D0D0D"/>
        </w:rPr>
      </w:pPr>
      <w:r>
        <w:rPr>
          <w:color w:val="0D0D0D"/>
          <w:rtl w:val="0"/>
        </w:rPr>
        <w:t>The Donator Dashboard also provides functionalities to view and manage existing food donations. This includes performing CRUD (Create, Read, Update, Delete) operations on donation entries:</w:t>
      </w:r>
    </w:p>
    <w:p>
      <w:pPr>
        <w:numPr>
          <w:ilvl w:val="0"/>
          <w:numId w:val="5"/>
        </w:numPr>
        <w:pBdr>
          <w:top w:val="none" w:color="E3E3E3" w:sz="0" w:space="0"/>
          <w:left w:val="none" w:color="E3E3E3" w:sz="0" w:space="0"/>
          <w:bottom w:val="none" w:color="E3E3E3" w:sz="0" w:space="0"/>
          <w:right w:val="none" w:color="E3E3E3" w:sz="0" w:space="0"/>
          <w:between w:val="none" w:color="E3E3E3" w:sz="0" w:space="0"/>
        </w:pBdr>
        <w:shd w:val="clear" w:fill="FFFFFF"/>
        <w:spacing w:before="300" w:after="0" w:afterAutospacing="0"/>
        <w:ind w:left="1440" w:hanging="360"/>
        <w:jc w:val="both"/>
        <w:rPr>
          <w:color w:val="0D0D0D"/>
          <w:u w:val="none"/>
        </w:rPr>
      </w:pPr>
      <w:r>
        <w:rPr>
          <w:b/>
          <w:color w:val="0D0D0D"/>
          <w:rtl w:val="0"/>
        </w:rPr>
        <w:t>View Donations:</w:t>
      </w:r>
      <w:r>
        <w:rPr>
          <w:color w:val="0D0D0D"/>
          <w:rtl w:val="0"/>
        </w:rPr>
        <w:t xml:space="preserve"> Donators can view a list or grid view of all their existing donations, displaying relevant details such as item name, quantity, and expiry date. This overview helps Donators keep track of their contributions.</w:t>
      </w:r>
    </w:p>
    <w:p>
      <w:pPr>
        <w:numPr>
          <w:ilvl w:val="0"/>
          <w:numId w:val="5"/>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1440" w:hanging="360"/>
        <w:jc w:val="both"/>
        <w:rPr>
          <w:color w:val="0D0D0D"/>
          <w:u w:val="none"/>
        </w:rPr>
      </w:pPr>
      <w:r>
        <w:rPr>
          <w:b/>
          <w:color w:val="0D0D0D"/>
          <w:rtl w:val="0"/>
        </w:rPr>
        <w:t>Edit Donations:</w:t>
      </w:r>
      <w:r>
        <w:rPr>
          <w:color w:val="0D0D0D"/>
          <w:rtl w:val="0"/>
        </w:rPr>
        <w:t xml:space="preserve"> Donators have the option to edit the details of their existing donations. They can modify item descriptions, quantities, or update expiry dates as needed. This flexibility ensures accurate and up-to-date information about the donated items.</w:t>
      </w:r>
    </w:p>
    <w:p>
      <w:pPr>
        <w:numPr>
          <w:ilvl w:val="0"/>
          <w:numId w:val="5"/>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300"/>
        <w:ind w:left="1440" w:hanging="360"/>
        <w:jc w:val="both"/>
        <w:rPr>
          <w:color w:val="0D0D0D"/>
          <w:u w:val="none"/>
        </w:rPr>
      </w:pPr>
      <w:r>
        <w:rPr>
          <w:b/>
          <w:color w:val="0D0D0D"/>
          <w:rtl w:val="0"/>
        </w:rPr>
        <w:t>Delete Donations:</w:t>
      </w:r>
      <w:r>
        <w:rPr>
          <w:color w:val="0D0D0D"/>
          <w:rtl w:val="0"/>
        </w:rPr>
        <w:t xml:space="preserve"> In case a donation is no longer available or needs to be removed from the system, Donators can delete the donation entry. This action removes the donation from the platform and updates the database accordingly.</w:t>
      </w:r>
    </w:p>
    <w:p>
      <w:pPr>
        <w:pStyle w:val="3"/>
        <w:tabs>
          <w:tab w:val="left" w:pos="900"/>
        </w:tabs>
        <w:ind w:left="900" w:right="0" w:hanging="360"/>
      </w:pPr>
      <w:r>
        <w:rPr>
          <w:rtl w:val="0"/>
        </w:rPr>
        <w:t xml:space="preserve">4.3 </w:t>
      </w:r>
      <w:r>
        <w:rPr>
          <w:b/>
          <w:color w:val="000000"/>
          <w:sz w:val="20"/>
          <w:szCs w:val="20"/>
          <w:vertAlign w:val="baseline"/>
          <w:rtl w:val="0"/>
        </w:rPr>
        <w:t>Volunteer Dashboard Module</w:t>
      </w:r>
    </w:p>
    <w:p>
      <w:pPr>
        <w:spacing w:after="0" w:line="360" w:lineRule="auto"/>
        <w:ind w:left="540" w:right="0" w:firstLine="0"/>
        <w:jc w:val="both"/>
        <w:rPr>
          <w:b/>
        </w:rPr>
      </w:pPr>
      <w:bookmarkStart w:id="5" w:name="_x8ip06rjgst6" w:colFirst="0" w:colLast="0"/>
      <w:bookmarkEnd w:id="5"/>
      <w:r>
        <w:rPr>
          <w:b/>
          <w:rtl w:val="0"/>
        </w:rPr>
        <w:t xml:space="preserve">View Available Food Donations: </w:t>
      </w:r>
    </w:p>
    <w:p>
      <w:pPr>
        <w:ind w:left="540" w:right="0" w:firstLine="0"/>
        <w:jc w:val="both"/>
      </w:pPr>
      <w:bookmarkStart w:id="6" w:name="_3nnpepoksyvj" w:colFirst="0" w:colLast="0"/>
      <w:bookmarkEnd w:id="6"/>
      <w:r>
        <w:rPr>
          <w:rtl w:val="0"/>
        </w:rPr>
        <w:t>Volunteers can access a comprehensive list or grid view of available food donations contributed by Donators. This view typically includes details such as item names, quantities, expiry dates, and sometimes additional information provided by Donators (e.g., food category, pickup instructions). Having visibility into available donations helps Volunteers identify items that match community needs or requests.</w:t>
      </w:r>
    </w:p>
    <w:p>
      <w:pPr>
        <w:spacing w:after="0"/>
        <w:ind w:left="540" w:firstLine="0"/>
        <w:jc w:val="both"/>
      </w:pPr>
      <w:bookmarkStart w:id="7" w:name="_3dy6vkm" w:colFirst="0" w:colLast="0"/>
      <w:r>
        <w:rPr>
          <w:b/>
          <w:rtl w:val="0"/>
        </w:rPr>
        <w:t>Request Specific Food Items from Donators:</w:t>
      </w:r>
      <w:r>
        <w:rPr>
          <w:rtl w:val="0"/>
        </w:rPr>
        <w:t xml:space="preserve"> </w:t>
      </w:r>
    </w:p>
    <w:p>
      <w:pPr>
        <w:ind w:left="540" w:firstLine="0"/>
        <w:jc w:val="both"/>
      </w:pPr>
      <w:bookmarkStart w:id="8" w:name="_kbqq3fagwdec" w:colFirst="0" w:colLast="0"/>
      <w:bookmarkEnd w:id="8"/>
      <w:r>
        <w:rPr>
          <w:rtl w:val="0"/>
        </w:rPr>
        <w:t>Volunteers have the ability to request specific food items from Donators based on their availability and the needs of the community or beneficiaries. The request process involves selecting desired items from the available donations and sending a formal request to the respective Donator. This feature promotes targeted and efficient distribution of food resources, ensuring that donated items align with actual demand.</w:t>
      </w:r>
    </w:p>
    <w:p>
      <w:pPr>
        <w:spacing w:after="0"/>
        <w:ind w:left="540" w:firstLine="0"/>
        <w:jc w:val="both"/>
      </w:pPr>
      <w:r>
        <w:rPr>
          <w:b/>
          <w:rtl w:val="0"/>
        </w:rPr>
        <w:t>View Locations of Donators and Volunteers on the Map:</w:t>
      </w:r>
      <w:r>
        <w:rPr>
          <w:rtl w:val="0"/>
        </w:rPr>
        <w:t xml:space="preserve"> </w:t>
      </w:r>
    </w:p>
    <w:p>
      <w:pPr>
        <w:ind w:left="540" w:firstLine="0"/>
        <w:jc w:val="both"/>
      </w:pPr>
      <w:bookmarkStart w:id="9" w:name="_7vyjimwt2c8" w:colFirst="0" w:colLast="0"/>
      <w:bookmarkEnd w:id="9"/>
      <w:r>
        <w:rPr>
          <w:rtl w:val="0"/>
        </w:rPr>
        <w:t>One of the key functionalities of the Volunteer Dashboard is the integration of maps, such as Leaflet.js and OpenStreetMap (OSM), to display the geographic locations of both Donators and Volunteers. This visual representation on the map allows Volunteers to:</w:t>
      </w:r>
    </w:p>
    <w:bookmarkEnd w:id="7"/>
    <w:p>
      <w:pPr>
        <w:spacing w:after="0"/>
        <w:ind w:left="540" w:firstLine="0"/>
        <w:jc w:val="both"/>
      </w:pPr>
      <w:r>
        <w:rPr>
          <w:b/>
          <w:rtl w:val="0"/>
        </w:rPr>
        <w:t>Identify Donator Locations:</w:t>
      </w:r>
      <w:r>
        <w:rPr>
          <w:rtl w:val="0"/>
        </w:rPr>
        <w:t xml:space="preserve"> </w:t>
      </w:r>
    </w:p>
    <w:p>
      <w:pPr>
        <w:ind w:left="540" w:firstLine="0"/>
        <w:jc w:val="both"/>
      </w:pPr>
      <w:bookmarkStart w:id="10" w:name="_itrakn5bkcrl" w:colFirst="0" w:colLast="0"/>
      <w:bookmarkEnd w:id="10"/>
      <w:r>
        <w:rPr>
          <w:rtl w:val="0"/>
        </w:rPr>
        <w:t>Volunteers can see markers or pins on the map indicating the locations of Donators who have made food donations. This information helps Volunteers plan their pickup or delivery routes efficiently, reducing travel time and optimizing resource utilization.</w:t>
      </w:r>
    </w:p>
    <w:p>
      <w:pPr>
        <w:ind w:left="540" w:firstLine="0"/>
        <w:jc w:val="both"/>
      </w:pPr>
      <w:bookmarkStart w:id="11" w:name="_hfojy6mh6ki2" w:colFirst="0" w:colLast="0"/>
      <w:bookmarkEnd w:id="11"/>
    </w:p>
    <w:p>
      <w:pPr>
        <w:ind w:left="540" w:firstLine="0"/>
        <w:jc w:val="both"/>
      </w:pPr>
      <w:bookmarkStart w:id="12" w:name="_e8hyjt2f2m2u" w:colFirst="0" w:colLast="0"/>
      <w:bookmarkEnd w:id="12"/>
    </w:p>
    <w:p>
      <w:pPr>
        <w:pStyle w:val="3"/>
        <w:tabs>
          <w:tab w:val="left" w:pos="900"/>
        </w:tabs>
        <w:ind w:left="900" w:right="0" w:hanging="360"/>
        <w:rPr>
          <w:b/>
          <w:color w:val="000000"/>
          <w:sz w:val="20"/>
          <w:szCs w:val="20"/>
          <w:vertAlign w:val="baseline"/>
        </w:rPr>
      </w:pPr>
      <w:r>
        <w:rPr>
          <w:rtl w:val="0"/>
        </w:rPr>
        <w:t>4.4 Map Integration Module</w:t>
      </w:r>
    </w:p>
    <w:p>
      <w:pPr>
        <w:ind w:left="540" w:right="0" w:firstLine="180"/>
        <w:jc w:val="both"/>
        <w:rPr>
          <w:b/>
        </w:rPr>
      </w:pPr>
      <w:r>
        <w:rPr>
          <w:b/>
          <w:rtl w:val="0"/>
        </w:rPr>
        <w:t xml:space="preserve">4.4.1 </w:t>
      </w:r>
      <w:r>
        <w:rPr>
          <w:b/>
          <w:color w:val="000000"/>
          <w:sz w:val="17"/>
          <w:szCs w:val="17"/>
          <w:vertAlign w:val="baseline"/>
          <w:rtl w:val="0"/>
        </w:rPr>
        <w:t xml:space="preserve">The </w:t>
      </w:r>
      <w:r>
        <w:rPr>
          <w:b/>
          <w:rtl w:val="0"/>
        </w:rPr>
        <w:t>Map Display:</w:t>
      </w:r>
    </w:p>
    <w:p>
      <w:pPr>
        <w:spacing w:after="0"/>
        <w:ind w:left="1260" w:firstLine="0"/>
        <w:jc w:val="both"/>
      </w:pPr>
      <w:r>
        <w:rPr>
          <w:b/>
          <w:rtl w:val="0"/>
        </w:rPr>
        <w:t>Initialize and Display Maps:</w:t>
      </w:r>
      <w:r>
        <w:rPr>
          <w:rtl w:val="0"/>
        </w:rPr>
        <w:t xml:space="preserve"> </w:t>
      </w:r>
    </w:p>
    <w:p>
      <w:pPr>
        <w:ind w:left="1260" w:firstLine="0"/>
        <w:jc w:val="both"/>
      </w:pPr>
      <w:r>
        <w:rPr>
          <w:rtl w:val="0"/>
        </w:rPr>
        <w:t>The Map Integration Module utilizes Leaflet.js, a popular JavaScript library, to initialize and display interactive maps within the web application. Leaflet.js provides a user-friendly interface for rendering maps and adding layers, markers, and other interactive elements.</w:t>
      </w:r>
    </w:p>
    <w:p>
      <w:pPr>
        <w:spacing w:after="0"/>
        <w:ind w:left="1260" w:firstLine="0"/>
        <w:jc w:val="both"/>
      </w:pPr>
      <w:r>
        <w:rPr>
          <w:b/>
          <w:rtl w:val="0"/>
        </w:rPr>
        <w:t>Utilize OpenStreetMap (OSM) Tiles:</w:t>
      </w:r>
      <w:r>
        <w:rPr>
          <w:rtl w:val="0"/>
        </w:rPr>
        <w:t xml:space="preserve"> </w:t>
      </w:r>
    </w:p>
    <w:p>
      <w:pPr>
        <w:ind w:left="1260" w:firstLine="0"/>
        <w:jc w:val="both"/>
      </w:pPr>
      <w:r>
        <w:rPr>
          <w:rtl w:val="0"/>
        </w:rPr>
        <w:t>The module leverages OpenStreetMap (OSM) tiles for map visualization. OSM is a collaborative mapping project that provides free and open-source geographic data, including map tiles that can be used to create custom maps in web applications. By utilizing OSM tiles, the application can display detailed and customizable maps without the need for proprietary map services.</w:t>
      </w:r>
    </w:p>
    <w:p>
      <w:pPr>
        <w:ind w:left="540" w:firstLine="180"/>
        <w:jc w:val="both"/>
      </w:pPr>
      <w:r>
        <w:rPr>
          <w:b/>
          <w:rtl w:val="0"/>
        </w:rPr>
        <w:t>4.4.2 Location Visualization:</w:t>
      </w:r>
    </w:p>
    <w:p>
      <w:pPr>
        <w:spacing w:after="0"/>
        <w:ind w:left="1260" w:firstLine="0"/>
        <w:jc w:val="both"/>
        <w:rPr>
          <w:b/>
        </w:rPr>
      </w:pPr>
      <w:r>
        <w:rPr>
          <w:b/>
          <w:rtl w:val="0"/>
        </w:rPr>
        <w:t xml:space="preserve">Fetch and Display Donator and Volunteer Locations: </w:t>
      </w:r>
    </w:p>
    <w:p>
      <w:pPr>
        <w:numPr>
          <w:ilvl w:val="0"/>
          <w:numId w:val="6"/>
        </w:numPr>
        <w:spacing w:line="240" w:lineRule="auto"/>
        <w:ind w:left="2100" w:leftChars="0" w:hanging="420" w:firstLineChars="0"/>
        <w:jc w:val="both"/>
      </w:pPr>
      <w:r>
        <w:rPr>
          <w:rtl w:val="0"/>
        </w:rPr>
        <w:t>The Map Integration Module dynamically fetches and displays the locations of Donators and Volunteers on the map. This functionality involves:</w:t>
      </w:r>
    </w:p>
    <w:p>
      <w:pPr>
        <w:numPr>
          <w:ilvl w:val="0"/>
          <w:numId w:val="6"/>
        </w:numPr>
        <w:spacing w:line="240" w:lineRule="auto"/>
        <w:ind w:left="2100" w:leftChars="0" w:hanging="420" w:firstLineChars="0"/>
        <w:jc w:val="both"/>
      </w:pPr>
      <w:r>
        <w:rPr>
          <w:rtl w:val="0"/>
        </w:rPr>
        <w:t>Retrieving location data from the database or API endpoints associated with user profiles.</w:t>
      </w:r>
    </w:p>
    <w:p>
      <w:pPr>
        <w:numPr>
          <w:ilvl w:val="0"/>
          <w:numId w:val="6"/>
        </w:numPr>
        <w:spacing w:line="240" w:lineRule="auto"/>
        <w:ind w:left="2100" w:leftChars="0" w:hanging="420" w:firstLineChars="0"/>
        <w:jc w:val="both"/>
      </w:pPr>
      <w:r>
        <w:rPr>
          <w:rtl w:val="0"/>
        </w:rPr>
        <w:t>Plotting markers or icons on the map to represent the geographic coordinates of Donators and Volunteers.</w:t>
      </w:r>
    </w:p>
    <w:p>
      <w:pPr>
        <w:numPr>
          <w:ilvl w:val="0"/>
          <w:numId w:val="6"/>
        </w:numPr>
        <w:spacing w:line="240" w:lineRule="auto"/>
        <w:ind w:left="2100" w:leftChars="0" w:hanging="420" w:firstLineChars="0"/>
        <w:jc w:val="both"/>
      </w:pPr>
      <w:r>
        <w:rPr>
          <w:rtl w:val="0"/>
        </w:rPr>
        <w:t>Updating the map in real-time or periodically to reflect changes in user locations or activities.</w:t>
      </w:r>
    </w:p>
    <w:p>
      <w:pPr>
        <w:pStyle w:val="3"/>
        <w:tabs>
          <w:tab w:val="left" w:pos="900"/>
        </w:tabs>
        <w:ind w:left="900" w:right="0" w:hanging="360"/>
        <w:rPr>
          <w:rFonts w:hint="default"/>
          <w:rtl w:val="0"/>
          <w:lang w:val="en-US"/>
        </w:rPr>
      </w:pPr>
      <w:r>
        <w:rPr>
          <w:rtl w:val="0"/>
        </w:rPr>
        <w:t>4.</w:t>
      </w:r>
      <w:r>
        <w:rPr>
          <w:rFonts w:hint="default"/>
          <w:rtl w:val="0"/>
          <w:lang w:val="en-US"/>
        </w:rPr>
        <w:t>5</w:t>
      </w:r>
      <w:r>
        <w:rPr>
          <w:rtl w:val="0"/>
        </w:rPr>
        <w:t xml:space="preserve"> </w:t>
      </w:r>
      <w:r>
        <w:rPr>
          <w:rFonts w:hint="default"/>
          <w:rtl w:val="0"/>
          <w:lang w:val="en-US"/>
        </w:rPr>
        <w:t xml:space="preserve">Database Management Module </w:t>
      </w:r>
    </w:p>
    <w:p>
      <w:pPr>
        <w:numPr>
          <w:ilvl w:val="0"/>
          <w:numId w:val="0"/>
        </w:numPr>
        <w:spacing w:line="240" w:lineRule="auto"/>
        <w:ind w:firstLine="720" w:firstLineChars="0"/>
        <w:jc w:val="both"/>
        <w:rPr>
          <w:rFonts w:hint="default"/>
          <w:b/>
          <w:bCs/>
          <w:color w:val="000000"/>
          <w:sz w:val="17"/>
          <w:szCs w:val="17"/>
          <w:vertAlign w:val="baseline"/>
          <w:rtl w:val="0"/>
        </w:rPr>
      </w:pPr>
      <w:r>
        <w:rPr>
          <w:rFonts w:hint="default"/>
          <w:b/>
          <w:bCs/>
          <w:color w:val="000000"/>
          <w:sz w:val="17"/>
          <w:szCs w:val="17"/>
          <w:vertAlign w:val="baseline"/>
          <w:rtl w:val="0"/>
        </w:rPr>
        <w:t>User Data Storage:</w:t>
      </w:r>
    </w:p>
    <w:p>
      <w:pPr>
        <w:numPr>
          <w:ilvl w:val="0"/>
          <w:numId w:val="0"/>
        </w:numPr>
        <w:spacing w:line="240" w:lineRule="auto"/>
        <w:ind w:firstLine="720" w:firstLineChars="0"/>
        <w:jc w:val="both"/>
        <w:rPr>
          <w:rFonts w:hint="default"/>
          <w:color w:val="000000"/>
          <w:sz w:val="17"/>
          <w:szCs w:val="17"/>
          <w:vertAlign w:val="baseline"/>
          <w:rtl w:val="0"/>
        </w:rPr>
      </w:pPr>
      <w:r>
        <w:rPr>
          <w:rFonts w:hint="default"/>
          <w:color w:val="000000"/>
          <w:sz w:val="17"/>
          <w:szCs w:val="17"/>
          <w:vertAlign w:val="baseline"/>
          <w:rtl w:val="0"/>
        </w:rPr>
        <w:t>Store User Information: The Database Management Module is responsible for storing user-</w:t>
      </w:r>
      <w:r>
        <w:rPr>
          <w:rFonts w:hint="default"/>
          <w:color w:val="000000"/>
          <w:sz w:val="17"/>
          <w:szCs w:val="17"/>
          <w:vertAlign w:val="baseline"/>
          <w:rtl w:val="0"/>
          <w:lang w:val="en-US"/>
        </w:rPr>
        <w:tab/>
      </w:r>
      <w:r>
        <w:rPr>
          <w:rFonts w:hint="default"/>
          <w:color w:val="000000"/>
          <w:sz w:val="17"/>
          <w:szCs w:val="17"/>
          <w:vertAlign w:val="baseline"/>
          <w:rtl w:val="0"/>
        </w:rPr>
        <w:t>related data such as:</w:t>
      </w:r>
    </w:p>
    <w:p>
      <w:pPr>
        <w:numPr>
          <w:ilvl w:val="0"/>
          <w:numId w:val="0"/>
        </w:numPr>
        <w:spacing w:line="240" w:lineRule="auto"/>
        <w:ind w:firstLine="720" w:firstLineChars="0"/>
        <w:jc w:val="both"/>
        <w:rPr>
          <w:rFonts w:hint="default"/>
          <w:color w:val="000000"/>
          <w:sz w:val="17"/>
          <w:szCs w:val="17"/>
          <w:vertAlign w:val="baseline"/>
          <w:rtl w:val="0"/>
        </w:rPr>
      </w:pPr>
      <w:r>
        <w:rPr>
          <w:rFonts w:hint="default"/>
          <w:color w:val="000000"/>
          <w:sz w:val="17"/>
          <w:szCs w:val="17"/>
          <w:vertAlign w:val="baseline"/>
          <w:rtl w:val="0"/>
        </w:rPr>
        <w:t>Username: User's chosen name or identifier.</w:t>
      </w:r>
    </w:p>
    <w:p>
      <w:pPr>
        <w:numPr>
          <w:ilvl w:val="0"/>
          <w:numId w:val="0"/>
        </w:numPr>
        <w:spacing w:line="240" w:lineRule="auto"/>
        <w:ind w:firstLine="720" w:firstLineChars="0"/>
        <w:jc w:val="both"/>
        <w:rPr>
          <w:rFonts w:hint="default"/>
          <w:color w:val="000000"/>
          <w:sz w:val="17"/>
          <w:szCs w:val="17"/>
          <w:vertAlign w:val="baseline"/>
          <w:rtl w:val="0"/>
        </w:rPr>
      </w:pPr>
      <w:r>
        <w:rPr>
          <w:rFonts w:hint="default"/>
          <w:color w:val="000000"/>
          <w:sz w:val="17"/>
          <w:szCs w:val="17"/>
          <w:vertAlign w:val="baseline"/>
          <w:rtl w:val="0"/>
        </w:rPr>
        <w:t>Email: User's email address used for communication and login.</w:t>
      </w:r>
    </w:p>
    <w:p>
      <w:pPr>
        <w:numPr>
          <w:ilvl w:val="0"/>
          <w:numId w:val="0"/>
        </w:numPr>
        <w:spacing w:line="240" w:lineRule="auto"/>
        <w:ind w:firstLine="720" w:firstLineChars="0"/>
        <w:jc w:val="both"/>
        <w:rPr>
          <w:rFonts w:hint="default"/>
          <w:color w:val="000000"/>
          <w:sz w:val="17"/>
          <w:szCs w:val="17"/>
          <w:vertAlign w:val="baseline"/>
          <w:rtl w:val="0"/>
        </w:rPr>
      </w:pPr>
      <w:r>
        <w:rPr>
          <w:rFonts w:hint="default"/>
          <w:color w:val="000000"/>
          <w:sz w:val="17"/>
          <w:szCs w:val="17"/>
          <w:vertAlign w:val="baseline"/>
          <w:rtl w:val="0"/>
        </w:rPr>
        <w:t>Password Hash: Securely hashed version of the user's password for authentication.</w:t>
      </w:r>
    </w:p>
    <w:p>
      <w:pPr>
        <w:numPr>
          <w:ilvl w:val="0"/>
          <w:numId w:val="0"/>
        </w:numPr>
        <w:spacing w:line="240" w:lineRule="auto"/>
        <w:ind w:firstLine="720" w:firstLineChars="0"/>
        <w:jc w:val="both"/>
        <w:rPr>
          <w:rFonts w:hint="default"/>
          <w:color w:val="000000"/>
          <w:sz w:val="17"/>
          <w:szCs w:val="17"/>
          <w:vertAlign w:val="baseline"/>
          <w:rtl w:val="0"/>
        </w:rPr>
      </w:pPr>
      <w:r>
        <w:rPr>
          <w:rFonts w:hint="default"/>
          <w:color w:val="000000"/>
          <w:sz w:val="17"/>
          <w:szCs w:val="17"/>
          <w:vertAlign w:val="baseline"/>
          <w:rtl w:val="0"/>
        </w:rPr>
        <w:t>Roles: Information about the user's role in the system (e.g., Volunteer, Donator).</w:t>
      </w:r>
    </w:p>
    <w:p>
      <w:pPr>
        <w:numPr>
          <w:ilvl w:val="0"/>
          <w:numId w:val="0"/>
        </w:numPr>
        <w:spacing w:line="240" w:lineRule="auto"/>
        <w:ind w:firstLine="720" w:firstLineChars="0"/>
        <w:jc w:val="both"/>
        <w:rPr>
          <w:rFonts w:hint="default"/>
          <w:b/>
          <w:bCs/>
          <w:color w:val="000000"/>
          <w:sz w:val="17"/>
          <w:szCs w:val="17"/>
          <w:vertAlign w:val="baseline"/>
          <w:rtl w:val="0"/>
        </w:rPr>
      </w:pPr>
      <w:r>
        <w:rPr>
          <w:rFonts w:hint="default"/>
          <w:b/>
          <w:bCs/>
          <w:color w:val="000000"/>
          <w:sz w:val="17"/>
          <w:szCs w:val="17"/>
          <w:vertAlign w:val="baseline"/>
          <w:rtl w:val="0"/>
        </w:rPr>
        <w:t>Donation Data Storage:</w:t>
      </w:r>
    </w:p>
    <w:p>
      <w:pPr>
        <w:numPr>
          <w:ilvl w:val="0"/>
          <w:numId w:val="0"/>
        </w:numPr>
        <w:spacing w:line="240" w:lineRule="auto"/>
        <w:ind w:firstLine="720" w:firstLineChars="0"/>
        <w:jc w:val="both"/>
        <w:rPr>
          <w:rFonts w:hint="default"/>
          <w:color w:val="000000"/>
          <w:sz w:val="17"/>
          <w:szCs w:val="17"/>
          <w:vertAlign w:val="baseline"/>
          <w:rtl w:val="0"/>
        </w:rPr>
      </w:pPr>
      <w:r>
        <w:rPr>
          <w:rFonts w:hint="default"/>
          <w:color w:val="000000"/>
          <w:sz w:val="17"/>
          <w:szCs w:val="17"/>
          <w:vertAlign w:val="baseline"/>
          <w:rtl w:val="0"/>
        </w:rPr>
        <w:t xml:space="preserve">Store Food Donation Details: The module also manages the storage of donation-related </w:t>
      </w:r>
      <w:r>
        <w:rPr>
          <w:rFonts w:hint="default"/>
          <w:color w:val="000000"/>
          <w:sz w:val="17"/>
          <w:szCs w:val="17"/>
          <w:vertAlign w:val="baseline"/>
          <w:rtl w:val="0"/>
          <w:lang w:val="en-US"/>
        </w:rPr>
        <w:tab/>
      </w:r>
      <w:r>
        <w:rPr>
          <w:rFonts w:hint="default"/>
          <w:color w:val="000000"/>
          <w:sz w:val="17"/>
          <w:szCs w:val="17"/>
          <w:vertAlign w:val="baseline"/>
          <w:rtl w:val="0"/>
        </w:rPr>
        <w:t>information, including:</w:t>
      </w:r>
    </w:p>
    <w:p>
      <w:pPr>
        <w:numPr>
          <w:ilvl w:val="0"/>
          <w:numId w:val="0"/>
        </w:numPr>
        <w:spacing w:line="240" w:lineRule="auto"/>
        <w:ind w:firstLine="720" w:firstLineChars="0"/>
        <w:jc w:val="both"/>
        <w:rPr>
          <w:rFonts w:hint="default"/>
          <w:color w:val="000000"/>
          <w:sz w:val="17"/>
          <w:szCs w:val="17"/>
          <w:vertAlign w:val="baseline"/>
          <w:rtl w:val="0"/>
        </w:rPr>
      </w:pPr>
      <w:r>
        <w:rPr>
          <w:rFonts w:hint="default"/>
          <w:color w:val="000000"/>
          <w:sz w:val="17"/>
          <w:szCs w:val="17"/>
          <w:vertAlign w:val="baseline"/>
          <w:rtl w:val="0"/>
        </w:rPr>
        <w:t>Item Name: Description of the donated food item.</w:t>
      </w:r>
    </w:p>
    <w:p>
      <w:pPr>
        <w:numPr>
          <w:ilvl w:val="0"/>
          <w:numId w:val="0"/>
        </w:numPr>
        <w:spacing w:line="240" w:lineRule="auto"/>
        <w:ind w:firstLine="720" w:firstLineChars="0"/>
        <w:jc w:val="both"/>
        <w:rPr>
          <w:rFonts w:hint="default"/>
          <w:color w:val="000000"/>
          <w:sz w:val="17"/>
          <w:szCs w:val="17"/>
          <w:vertAlign w:val="baseline"/>
          <w:rtl w:val="0"/>
        </w:rPr>
      </w:pPr>
      <w:r>
        <w:rPr>
          <w:rFonts w:hint="default"/>
          <w:color w:val="000000"/>
          <w:sz w:val="17"/>
          <w:szCs w:val="17"/>
          <w:vertAlign w:val="baseline"/>
          <w:rtl w:val="0"/>
        </w:rPr>
        <w:t>Quantity: Amount or quantity of the donated food item.</w:t>
      </w:r>
    </w:p>
    <w:p>
      <w:pPr>
        <w:numPr>
          <w:ilvl w:val="0"/>
          <w:numId w:val="0"/>
        </w:numPr>
        <w:spacing w:line="240" w:lineRule="auto"/>
        <w:ind w:firstLine="720" w:firstLineChars="0"/>
        <w:jc w:val="both"/>
        <w:rPr>
          <w:rFonts w:hint="default"/>
          <w:color w:val="000000"/>
          <w:sz w:val="17"/>
          <w:szCs w:val="17"/>
          <w:vertAlign w:val="baseline"/>
          <w:rtl w:val="0"/>
        </w:rPr>
      </w:pPr>
      <w:r>
        <w:rPr>
          <w:rFonts w:hint="default"/>
          <w:color w:val="000000"/>
          <w:sz w:val="17"/>
          <w:szCs w:val="17"/>
          <w:vertAlign w:val="baseline"/>
          <w:rtl w:val="0"/>
        </w:rPr>
        <w:t>Expiry Date: Information about the expiration date of perishable items.</w:t>
      </w:r>
    </w:p>
    <w:p>
      <w:pPr>
        <w:numPr>
          <w:ilvl w:val="0"/>
          <w:numId w:val="0"/>
        </w:numPr>
        <w:spacing w:line="240" w:lineRule="auto"/>
        <w:ind w:firstLine="720" w:firstLineChars="0"/>
        <w:jc w:val="both"/>
        <w:rPr>
          <w:rFonts w:hint="default"/>
          <w:color w:val="000000"/>
          <w:sz w:val="17"/>
          <w:szCs w:val="17"/>
          <w:vertAlign w:val="baseline"/>
          <w:rtl w:val="0"/>
        </w:rPr>
      </w:pPr>
      <w:r>
        <w:rPr>
          <w:rFonts w:hint="default"/>
          <w:color w:val="000000"/>
          <w:sz w:val="17"/>
          <w:szCs w:val="17"/>
          <w:vertAlign w:val="baseline"/>
          <w:rtl w:val="0"/>
        </w:rPr>
        <w:t xml:space="preserve">Location Coordinates: Geographic coordinates (latitude and longitude) indicating the </w:t>
      </w:r>
      <w:r>
        <w:rPr>
          <w:rFonts w:hint="default"/>
          <w:color w:val="000000"/>
          <w:sz w:val="17"/>
          <w:szCs w:val="17"/>
          <w:vertAlign w:val="baseline"/>
          <w:rtl w:val="0"/>
          <w:lang w:val="en-US"/>
        </w:rPr>
        <w:tab/>
      </w:r>
      <w:r>
        <w:rPr>
          <w:rFonts w:hint="default"/>
          <w:color w:val="000000"/>
          <w:sz w:val="17"/>
          <w:szCs w:val="17"/>
          <w:vertAlign w:val="baseline"/>
          <w:rtl w:val="0"/>
        </w:rPr>
        <w:t>location of the donation (for mapping purposes).</w:t>
      </w:r>
    </w:p>
    <w:p>
      <w:pPr>
        <w:pStyle w:val="3"/>
        <w:tabs>
          <w:tab w:val="left" w:pos="900"/>
        </w:tabs>
        <w:ind w:left="900" w:right="0" w:hanging="360"/>
        <w:rPr>
          <w:rFonts w:hint="default"/>
          <w:rtl w:val="0"/>
          <w:lang w:val="en-US"/>
        </w:rPr>
      </w:pPr>
      <w:r>
        <w:rPr>
          <w:rtl w:val="0"/>
        </w:rPr>
        <w:t>4.</w:t>
      </w:r>
      <w:r>
        <w:rPr>
          <w:rFonts w:hint="default"/>
          <w:rtl w:val="0"/>
          <w:lang w:val="en-US"/>
        </w:rPr>
        <w:t>6</w:t>
      </w:r>
      <w:r>
        <w:rPr>
          <w:rFonts w:hint="default"/>
          <w:color w:val="000000"/>
          <w:sz w:val="17"/>
          <w:szCs w:val="17"/>
          <w:vertAlign w:val="baseline"/>
          <w:rtl w:val="0"/>
        </w:rPr>
        <w:t xml:space="preserve"> Authentication and Authorization Module</w:t>
      </w:r>
      <w:r>
        <w:rPr>
          <w:rFonts w:hint="default"/>
          <w:rtl w:val="0"/>
          <w:lang w:val="en-US"/>
        </w:rPr>
        <w:t xml:space="preserve"> </w:t>
      </w:r>
    </w:p>
    <w:p>
      <w:pPr>
        <w:numPr>
          <w:ilvl w:val="0"/>
          <w:numId w:val="0"/>
        </w:numPr>
        <w:spacing w:line="240" w:lineRule="auto"/>
        <w:ind w:firstLine="720" w:firstLineChars="0"/>
        <w:jc w:val="both"/>
        <w:rPr>
          <w:rFonts w:hint="default"/>
          <w:b/>
          <w:bCs/>
          <w:color w:val="000000"/>
          <w:sz w:val="17"/>
          <w:szCs w:val="17"/>
          <w:vertAlign w:val="baseline"/>
          <w:rtl w:val="0"/>
        </w:rPr>
      </w:pPr>
      <w:r>
        <w:rPr>
          <w:rFonts w:hint="default"/>
          <w:b/>
          <w:bCs/>
          <w:color w:val="000000"/>
          <w:sz w:val="17"/>
          <w:szCs w:val="17"/>
          <w:vertAlign w:val="baseline"/>
          <w:rtl w:val="0"/>
        </w:rPr>
        <w:t>User Authentication:</w:t>
      </w:r>
    </w:p>
    <w:p>
      <w:pPr>
        <w:numPr>
          <w:ilvl w:val="0"/>
          <w:numId w:val="0"/>
        </w:numPr>
        <w:spacing w:line="240" w:lineRule="auto"/>
        <w:ind w:left="720" w:leftChars="0" w:firstLine="720" w:firstLineChars="0"/>
        <w:jc w:val="both"/>
        <w:rPr>
          <w:rFonts w:hint="default"/>
          <w:b/>
          <w:bCs/>
          <w:color w:val="000000"/>
          <w:sz w:val="17"/>
          <w:szCs w:val="17"/>
          <w:vertAlign w:val="baseline"/>
          <w:rtl w:val="0"/>
        </w:rPr>
      </w:pPr>
      <w:r>
        <w:rPr>
          <w:rFonts w:hint="default"/>
          <w:b/>
          <w:bCs/>
          <w:color w:val="000000"/>
          <w:sz w:val="17"/>
          <w:szCs w:val="17"/>
          <w:vertAlign w:val="baseline"/>
          <w:rtl w:val="0"/>
        </w:rPr>
        <w:t>Authenticate Users:</w:t>
      </w:r>
    </w:p>
    <w:p>
      <w:pPr>
        <w:numPr>
          <w:ilvl w:val="0"/>
          <w:numId w:val="0"/>
        </w:numPr>
        <w:spacing w:line="240" w:lineRule="auto"/>
        <w:ind w:left="720" w:leftChars="0" w:firstLine="720" w:firstLineChars="0"/>
        <w:jc w:val="both"/>
        <w:rPr>
          <w:rFonts w:hint="default"/>
          <w:color w:val="000000"/>
          <w:sz w:val="17"/>
          <w:szCs w:val="17"/>
          <w:vertAlign w:val="baseline"/>
          <w:rtl w:val="0"/>
        </w:rPr>
      </w:pPr>
      <w:r>
        <w:rPr>
          <w:rFonts w:hint="default"/>
          <w:color w:val="000000"/>
          <w:sz w:val="17"/>
          <w:szCs w:val="17"/>
          <w:vertAlign w:val="baseline"/>
          <w:rtl w:val="0"/>
        </w:rPr>
        <w:t xml:space="preserve">Comparing entered login credentials (email and password) with stored data in the </w:t>
      </w:r>
      <w:r>
        <w:rPr>
          <w:rFonts w:hint="default"/>
          <w:color w:val="000000"/>
          <w:sz w:val="17"/>
          <w:szCs w:val="17"/>
          <w:vertAlign w:val="baseline"/>
          <w:rtl w:val="0"/>
          <w:lang w:val="en-US"/>
        </w:rPr>
        <w:tab/>
      </w:r>
      <w:r>
        <w:rPr>
          <w:rFonts w:hint="default"/>
          <w:color w:val="000000"/>
          <w:sz w:val="17"/>
          <w:szCs w:val="17"/>
          <w:vertAlign w:val="baseline"/>
          <w:rtl w:val="0"/>
        </w:rPr>
        <w:t>database.</w:t>
      </w:r>
    </w:p>
    <w:p>
      <w:pPr>
        <w:numPr>
          <w:ilvl w:val="0"/>
          <w:numId w:val="0"/>
        </w:numPr>
        <w:spacing w:line="240" w:lineRule="auto"/>
        <w:ind w:left="720" w:leftChars="0" w:firstLine="720" w:firstLineChars="0"/>
        <w:jc w:val="both"/>
        <w:rPr>
          <w:rFonts w:hint="default"/>
          <w:color w:val="000000"/>
          <w:sz w:val="17"/>
          <w:szCs w:val="17"/>
          <w:vertAlign w:val="baseline"/>
          <w:rtl w:val="0"/>
        </w:rPr>
      </w:pPr>
      <w:r>
        <w:rPr>
          <w:rFonts w:hint="default"/>
          <w:color w:val="000000"/>
          <w:sz w:val="17"/>
          <w:szCs w:val="17"/>
          <w:vertAlign w:val="baseline"/>
          <w:rtl w:val="0"/>
        </w:rPr>
        <w:t xml:space="preserve">Using server-side verification techniques to ensure the authenticity of user </w:t>
      </w:r>
      <w:r>
        <w:rPr>
          <w:rFonts w:hint="default"/>
          <w:color w:val="000000"/>
          <w:sz w:val="17"/>
          <w:szCs w:val="17"/>
          <w:vertAlign w:val="baseline"/>
          <w:rtl w:val="0"/>
          <w:lang w:val="en-US"/>
        </w:rPr>
        <w:tab/>
      </w:r>
      <w:r>
        <w:rPr>
          <w:rFonts w:hint="default"/>
          <w:color w:val="000000"/>
          <w:sz w:val="17"/>
          <w:szCs w:val="17"/>
          <w:vertAlign w:val="baseline"/>
          <w:rtl w:val="0"/>
        </w:rPr>
        <w:t>identities.</w:t>
      </w:r>
    </w:p>
    <w:p>
      <w:pPr>
        <w:numPr>
          <w:ilvl w:val="0"/>
          <w:numId w:val="0"/>
        </w:numPr>
        <w:spacing w:line="240" w:lineRule="auto"/>
        <w:ind w:left="720" w:leftChars="0" w:firstLine="720" w:firstLineChars="0"/>
        <w:jc w:val="both"/>
        <w:rPr>
          <w:rFonts w:hint="default"/>
          <w:color w:val="000000"/>
          <w:sz w:val="17"/>
          <w:szCs w:val="17"/>
          <w:vertAlign w:val="baseline"/>
          <w:rtl w:val="0"/>
        </w:rPr>
      </w:pPr>
      <w:r>
        <w:rPr>
          <w:rFonts w:hint="default"/>
          <w:color w:val="000000"/>
          <w:sz w:val="17"/>
          <w:szCs w:val="17"/>
          <w:vertAlign w:val="baseline"/>
          <w:rtl w:val="0"/>
        </w:rPr>
        <w:t>Granting access to authenticated users based on successful verification.</w:t>
      </w:r>
    </w:p>
    <w:p>
      <w:pPr>
        <w:numPr>
          <w:ilvl w:val="0"/>
          <w:numId w:val="0"/>
        </w:numPr>
        <w:spacing w:line="240" w:lineRule="auto"/>
        <w:ind w:left="720" w:leftChars="0" w:firstLine="720" w:firstLineChars="0"/>
        <w:jc w:val="both"/>
        <w:rPr>
          <w:rFonts w:hint="default"/>
          <w:b/>
          <w:bCs/>
          <w:color w:val="000000"/>
          <w:sz w:val="17"/>
          <w:szCs w:val="17"/>
          <w:vertAlign w:val="baseline"/>
          <w:rtl w:val="0"/>
        </w:rPr>
      </w:pPr>
      <w:r>
        <w:rPr>
          <w:rFonts w:hint="default"/>
          <w:b/>
          <w:bCs/>
          <w:color w:val="000000"/>
          <w:sz w:val="17"/>
          <w:szCs w:val="17"/>
          <w:vertAlign w:val="baseline"/>
          <w:rtl w:val="0"/>
        </w:rPr>
        <w:t>Access Control:</w:t>
      </w:r>
    </w:p>
    <w:p>
      <w:pPr>
        <w:numPr>
          <w:ilvl w:val="0"/>
          <w:numId w:val="0"/>
        </w:numPr>
        <w:spacing w:line="240" w:lineRule="auto"/>
        <w:ind w:left="720" w:leftChars="0" w:firstLine="720" w:firstLineChars="0"/>
        <w:jc w:val="both"/>
        <w:rPr>
          <w:rFonts w:hint="default"/>
          <w:color w:val="000000"/>
          <w:sz w:val="17"/>
          <w:szCs w:val="17"/>
          <w:vertAlign w:val="baseline"/>
          <w:rtl w:val="0"/>
        </w:rPr>
      </w:pPr>
      <w:r>
        <w:rPr>
          <w:rFonts w:hint="default"/>
          <w:color w:val="000000"/>
          <w:sz w:val="17"/>
          <w:szCs w:val="17"/>
          <w:vertAlign w:val="baseline"/>
          <w:rtl w:val="0"/>
        </w:rPr>
        <w:t xml:space="preserve">Authorize Feature Access: The module implements access control mechanisms to </w:t>
      </w:r>
      <w:r>
        <w:rPr>
          <w:rFonts w:hint="default"/>
          <w:color w:val="000000"/>
          <w:sz w:val="17"/>
          <w:szCs w:val="17"/>
          <w:vertAlign w:val="baseline"/>
          <w:rtl w:val="0"/>
          <w:lang w:val="en-US"/>
        </w:rPr>
        <w:tab/>
      </w:r>
      <w:r>
        <w:rPr>
          <w:rFonts w:hint="default"/>
          <w:color w:val="000000"/>
          <w:sz w:val="17"/>
          <w:szCs w:val="17"/>
          <w:vertAlign w:val="baseline"/>
          <w:rtl w:val="0"/>
        </w:rPr>
        <w:t xml:space="preserve">authorize user access to specific features or functionalities based on their roles. For </w:t>
      </w:r>
      <w:r>
        <w:rPr>
          <w:rFonts w:hint="default"/>
          <w:color w:val="000000"/>
          <w:sz w:val="17"/>
          <w:szCs w:val="17"/>
          <w:vertAlign w:val="baseline"/>
          <w:rtl w:val="0"/>
          <w:lang w:val="en-US"/>
        </w:rPr>
        <w:tab/>
      </w:r>
      <w:r>
        <w:rPr>
          <w:rFonts w:hint="default"/>
          <w:color w:val="000000"/>
          <w:sz w:val="17"/>
          <w:szCs w:val="17"/>
          <w:vertAlign w:val="baseline"/>
          <w:rtl w:val="0"/>
        </w:rPr>
        <w:t xml:space="preserve">example:Donators may have access to features related to adding and managing </w:t>
      </w:r>
      <w:r>
        <w:rPr>
          <w:rFonts w:hint="default"/>
          <w:color w:val="000000"/>
          <w:sz w:val="17"/>
          <w:szCs w:val="17"/>
          <w:vertAlign w:val="baseline"/>
          <w:rtl w:val="0"/>
          <w:lang w:val="en-US"/>
        </w:rPr>
        <w:tab/>
      </w:r>
      <w:r>
        <w:rPr>
          <w:rFonts w:hint="default"/>
          <w:color w:val="000000"/>
          <w:sz w:val="17"/>
          <w:szCs w:val="17"/>
          <w:vertAlign w:val="baseline"/>
          <w:rtl w:val="0"/>
        </w:rPr>
        <w:t>donations.</w:t>
      </w:r>
    </w:p>
    <w:p>
      <w:pPr>
        <w:numPr>
          <w:ilvl w:val="0"/>
          <w:numId w:val="0"/>
        </w:numPr>
        <w:spacing w:line="240" w:lineRule="auto"/>
        <w:ind w:left="720" w:leftChars="0" w:firstLine="720" w:firstLineChars="0"/>
        <w:jc w:val="both"/>
        <w:rPr>
          <w:b/>
          <w:color w:val="000000"/>
          <w:sz w:val="20"/>
          <w:szCs w:val="20"/>
          <w:vertAlign w:val="baseline"/>
        </w:rPr>
      </w:pPr>
      <w:r>
        <w:rPr>
          <w:rFonts w:hint="default"/>
          <w:color w:val="000000"/>
          <w:sz w:val="17"/>
          <w:szCs w:val="17"/>
          <w:vertAlign w:val="baseline"/>
          <w:rtl w:val="0"/>
        </w:rPr>
        <w:t xml:space="preserve">Volunteers may have access to features related to viewing available donations, </w:t>
      </w:r>
      <w:r>
        <w:rPr>
          <w:rFonts w:hint="default"/>
          <w:color w:val="000000"/>
          <w:sz w:val="17"/>
          <w:szCs w:val="17"/>
          <w:vertAlign w:val="baseline"/>
          <w:rtl w:val="0"/>
          <w:lang w:val="en-US"/>
        </w:rPr>
        <w:tab/>
      </w:r>
      <w:r>
        <w:rPr>
          <w:rFonts w:hint="default"/>
          <w:color w:val="000000"/>
          <w:sz w:val="17"/>
          <w:szCs w:val="17"/>
          <w:vertAlign w:val="baseline"/>
          <w:rtl w:val="0"/>
        </w:rPr>
        <w:t>requesting items, and interacting with the map interface.</w:t>
      </w:r>
      <w:bookmarkStart w:id="13" w:name="_1t3h5sf" w:colFirst="0" w:colLast="0"/>
      <w:bookmarkEnd w:id="13"/>
    </w:p>
    <w:p>
      <w:pPr>
        <w:pStyle w:val="3"/>
        <w:numPr>
          <w:numId w:val="0"/>
        </w:numPr>
        <w:tabs>
          <w:tab w:val="left" w:pos="900"/>
        </w:tabs>
        <w:ind w:right="0" w:rightChars="0"/>
        <w:outlineLvl w:val="1"/>
        <w:rPr>
          <w:b/>
          <w:color w:val="000000"/>
          <w:sz w:val="20"/>
          <w:szCs w:val="20"/>
          <w:vertAlign w:val="baseline"/>
        </w:rPr>
      </w:pPr>
      <w:r>
        <w:rPr>
          <w:rFonts w:hint="default"/>
          <w:b/>
          <w:color w:val="000000"/>
          <w:sz w:val="20"/>
          <w:szCs w:val="20"/>
          <w:vertAlign w:val="baseline"/>
          <w:rtl w:val="0"/>
          <w:lang w:val="en-US"/>
        </w:rPr>
        <w:t>5 Functional and Non-Functional Requirements</w:t>
      </w:r>
      <w:r>
        <w:rPr>
          <w:b/>
          <w:color w:val="000000"/>
          <w:sz w:val="20"/>
          <w:szCs w:val="20"/>
          <w:vertAlign w:val="baseline"/>
          <w:rtl w:val="0"/>
        </w:rPr>
        <w:t xml:space="preserve"> </w:t>
      </w:r>
    </w:p>
    <w:p>
      <w:pPr>
        <w:ind w:left="0" w:right="0" w:firstLine="720" w:firstLineChars="0"/>
        <w:rPr>
          <w:rFonts w:hint="default"/>
          <w:b/>
          <w:bCs/>
          <w:color w:val="000000"/>
          <w:sz w:val="17"/>
          <w:szCs w:val="17"/>
          <w:vertAlign w:val="baseline"/>
          <w:rtl w:val="0"/>
        </w:rPr>
      </w:pPr>
      <w:r>
        <w:rPr>
          <w:rFonts w:hint="default"/>
          <w:b/>
          <w:bCs/>
          <w:color w:val="000000"/>
          <w:sz w:val="17"/>
          <w:szCs w:val="17"/>
          <w:vertAlign w:val="baseline"/>
          <w:rtl w:val="0"/>
          <w:lang w:val="en-US"/>
        </w:rPr>
        <w:t xml:space="preserve">5.1 </w:t>
      </w:r>
      <w:r>
        <w:rPr>
          <w:rFonts w:hint="default"/>
          <w:b/>
          <w:bCs/>
          <w:color w:val="000000"/>
          <w:sz w:val="17"/>
          <w:szCs w:val="17"/>
          <w:vertAlign w:val="baseline"/>
          <w:rtl w:val="0"/>
        </w:rPr>
        <w:t>Functional Requirements:</w:t>
      </w:r>
    </w:p>
    <w:p>
      <w:pPr>
        <w:spacing w:line="240" w:lineRule="auto"/>
        <w:ind w:left="0" w:right="0" w:firstLine="720" w:firstLineChars="0"/>
        <w:rPr>
          <w:rFonts w:hint="default"/>
          <w:b/>
          <w:bCs/>
          <w:color w:val="000000"/>
          <w:sz w:val="17"/>
          <w:szCs w:val="17"/>
          <w:vertAlign w:val="baseline"/>
          <w:rtl w:val="0"/>
        </w:rPr>
      </w:pPr>
      <w:r>
        <w:rPr>
          <w:rFonts w:hint="default"/>
          <w:b/>
          <w:bCs/>
          <w:color w:val="000000"/>
          <w:sz w:val="17"/>
          <w:szCs w:val="17"/>
          <w:vertAlign w:val="baseline"/>
          <w:rtl w:val="0"/>
        </w:rPr>
        <w:t>User Management:</w:t>
      </w:r>
    </w:p>
    <w:p>
      <w:pPr>
        <w:numPr>
          <w:ilvl w:val="0"/>
          <w:numId w:val="0"/>
        </w:numPr>
        <w:spacing w:line="240" w:lineRule="auto"/>
        <w:ind w:left="840" w:leftChars="0" w:right="0" w:rightChars="0"/>
        <w:jc w:val="both"/>
        <w:rPr>
          <w:rFonts w:hint="default"/>
          <w:color w:val="000000"/>
          <w:sz w:val="17"/>
          <w:szCs w:val="17"/>
          <w:vertAlign w:val="baseline"/>
          <w:rtl w:val="0"/>
        </w:rPr>
      </w:pPr>
      <w:r>
        <w:rPr>
          <w:rFonts w:hint="default"/>
          <w:color w:val="000000"/>
          <w:sz w:val="17"/>
          <w:szCs w:val="17"/>
          <w:vertAlign w:val="baseline"/>
          <w:rtl w:val="0"/>
        </w:rPr>
        <w:t>Users can register as Volunteers or Donators.</w:t>
      </w:r>
    </w:p>
    <w:p>
      <w:pPr>
        <w:numPr>
          <w:ilvl w:val="0"/>
          <w:numId w:val="0"/>
        </w:numPr>
        <w:spacing w:line="240" w:lineRule="auto"/>
        <w:ind w:left="840" w:leftChars="0" w:right="0" w:rightChars="0"/>
        <w:jc w:val="both"/>
        <w:rPr>
          <w:rFonts w:hint="default"/>
          <w:color w:val="000000"/>
          <w:sz w:val="17"/>
          <w:szCs w:val="17"/>
          <w:vertAlign w:val="baseline"/>
          <w:rtl w:val="0"/>
        </w:rPr>
      </w:pPr>
      <w:r>
        <w:rPr>
          <w:rFonts w:hint="default"/>
          <w:color w:val="000000"/>
          <w:sz w:val="17"/>
          <w:szCs w:val="17"/>
          <w:vertAlign w:val="baseline"/>
          <w:rtl w:val="0"/>
        </w:rPr>
        <w:t>Users can log in and log out of their accounts.</w:t>
      </w:r>
    </w:p>
    <w:p>
      <w:pPr>
        <w:numPr>
          <w:ilvl w:val="0"/>
          <w:numId w:val="0"/>
        </w:numPr>
        <w:spacing w:line="240" w:lineRule="auto"/>
        <w:ind w:left="840" w:leftChars="0" w:right="0" w:rightChars="0"/>
        <w:jc w:val="both"/>
        <w:rPr>
          <w:rFonts w:hint="default"/>
          <w:color w:val="000000"/>
          <w:sz w:val="17"/>
          <w:szCs w:val="17"/>
          <w:vertAlign w:val="baseline"/>
          <w:rtl w:val="0"/>
        </w:rPr>
      </w:pPr>
      <w:r>
        <w:rPr>
          <w:rFonts w:hint="default"/>
          <w:color w:val="000000"/>
          <w:sz w:val="17"/>
          <w:szCs w:val="17"/>
          <w:vertAlign w:val="baseline"/>
          <w:rtl w:val="0"/>
        </w:rPr>
        <w:t>Volunteers can view available food donations.</w:t>
      </w:r>
    </w:p>
    <w:p>
      <w:pPr>
        <w:numPr>
          <w:ilvl w:val="0"/>
          <w:numId w:val="0"/>
        </w:numPr>
        <w:spacing w:line="240" w:lineRule="auto"/>
        <w:ind w:left="840" w:leftChars="0" w:right="0" w:rightChars="0"/>
        <w:jc w:val="both"/>
        <w:rPr>
          <w:rFonts w:hint="default"/>
          <w:color w:val="000000"/>
          <w:sz w:val="17"/>
          <w:szCs w:val="17"/>
          <w:vertAlign w:val="baseline"/>
          <w:rtl w:val="0"/>
        </w:rPr>
      </w:pPr>
      <w:r>
        <w:rPr>
          <w:rFonts w:hint="default"/>
          <w:color w:val="000000"/>
          <w:sz w:val="17"/>
          <w:szCs w:val="17"/>
          <w:vertAlign w:val="baseline"/>
          <w:rtl w:val="0"/>
        </w:rPr>
        <w:t>Volunteers can request specific food items from Donators.</w:t>
      </w:r>
    </w:p>
    <w:p>
      <w:pPr>
        <w:numPr>
          <w:ilvl w:val="0"/>
          <w:numId w:val="0"/>
        </w:numPr>
        <w:spacing w:line="240" w:lineRule="auto"/>
        <w:ind w:left="840" w:leftChars="0" w:right="0" w:rightChars="0"/>
        <w:jc w:val="both"/>
        <w:rPr>
          <w:rFonts w:hint="default"/>
          <w:color w:val="000000"/>
          <w:sz w:val="17"/>
          <w:szCs w:val="17"/>
          <w:vertAlign w:val="baseline"/>
          <w:rtl w:val="0"/>
        </w:rPr>
      </w:pPr>
      <w:r>
        <w:rPr>
          <w:rFonts w:hint="default"/>
          <w:color w:val="000000"/>
          <w:sz w:val="17"/>
          <w:szCs w:val="17"/>
          <w:vertAlign w:val="baseline"/>
          <w:rtl w:val="0"/>
        </w:rPr>
        <w:t>Donators can add new food donations with details like item name, quantity, and expiry date.</w:t>
      </w:r>
    </w:p>
    <w:p>
      <w:pPr>
        <w:numPr>
          <w:ilvl w:val="0"/>
          <w:numId w:val="0"/>
        </w:numPr>
        <w:spacing w:line="240" w:lineRule="auto"/>
        <w:ind w:left="840" w:leftChars="0" w:right="0" w:rightChars="0"/>
        <w:jc w:val="both"/>
        <w:rPr>
          <w:rFonts w:hint="default"/>
          <w:color w:val="000000"/>
          <w:sz w:val="17"/>
          <w:szCs w:val="17"/>
          <w:vertAlign w:val="baseline"/>
          <w:rtl w:val="0"/>
        </w:rPr>
      </w:pPr>
      <w:r>
        <w:rPr>
          <w:rFonts w:hint="default"/>
          <w:color w:val="000000"/>
          <w:sz w:val="17"/>
          <w:szCs w:val="17"/>
          <w:vertAlign w:val="baseline"/>
          <w:rtl w:val="0"/>
        </w:rPr>
        <w:t>Donators can manage existing food donations (CRUD operations).</w:t>
      </w:r>
    </w:p>
    <w:p>
      <w:pPr>
        <w:ind w:left="0" w:right="0" w:firstLine="720" w:firstLineChars="0"/>
        <w:jc w:val="both"/>
        <w:rPr>
          <w:rFonts w:hint="default"/>
          <w:color w:val="000000"/>
          <w:sz w:val="17"/>
          <w:szCs w:val="17"/>
          <w:vertAlign w:val="baseline"/>
          <w:rtl w:val="0"/>
        </w:rPr>
      </w:pPr>
      <w:r>
        <w:rPr>
          <w:rFonts w:hint="default"/>
          <w:b/>
          <w:bCs/>
          <w:color w:val="000000"/>
          <w:sz w:val="17"/>
          <w:szCs w:val="17"/>
          <w:vertAlign w:val="baseline"/>
          <w:rtl w:val="0"/>
        </w:rPr>
        <w:t>Map Integration:</w:t>
      </w:r>
    </w:p>
    <w:p>
      <w:pPr>
        <w:spacing w:line="240" w:lineRule="auto"/>
        <w:ind w:left="0" w:right="0" w:firstLine="720" w:firstLineChars="0"/>
        <w:jc w:val="both"/>
        <w:rPr>
          <w:rFonts w:hint="default"/>
          <w:color w:val="000000"/>
          <w:sz w:val="17"/>
          <w:szCs w:val="17"/>
          <w:vertAlign w:val="baseline"/>
          <w:rtl w:val="0"/>
        </w:rPr>
      </w:pPr>
      <w:r>
        <w:rPr>
          <w:rFonts w:hint="default"/>
          <w:color w:val="000000"/>
          <w:sz w:val="17"/>
          <w:szCs w:val="17"/>
          <w:vertAlign w:val="baseline"/>
          <w:rtl w:val="0"/>
        </w:rPr>
        <w:t>The application must display locations of Donators and Volunteers on an interactive map.</w:t>
      </w:r>
      <w:r>
        <w:rPr>
          <w:rFonts w:hint="default"/>
          <w:color w:val="000000"/>
          <w:sz w:val="17"/>
          <w:szCs w:val="17"/>
          <w:vertAlign w:val="baseline"/>
          <w:rtl w:val="0"/>
          <w:lang w:val="en-US"/>
        </w:rPr>
        <w:t xml:space="preserve"> </w:t>
      </w:r>
      <w:r>
        <w:rPr>
          <w:rFonts w:hint="default"/>
          <w:color w:val="000000"/>
          <w:sz w:val="17"/>
          <w:szCs w:val="17"/>
          <w:vertAlign w:val="baseline"/>
          <w:rtl w:val="0"/>
          <w:lang w:val="en-US"/>
        </w:rPr>
        <w:tab/>
      </w:r>
      <w:r>
        <w:rPr>
          <w:rFonts w:hint="default"/>
          <w:color w:val="000000"/>
          <w:sz w:val="17"/>
          <w:szCs w:val="17"/>
          <w:vertAlign w:val="baseline"/>
          <w:rtl w:val="0"/>
        </w:rPr>
        <w:t>Donators and Volunteers must be able to see their respective locations on the map.</w:t>
      </w:r>
      <w:r>
        <w:rPr>
          <w:rFonts w:hint="default"/>
          <w:color w:val="000000"/>
          <w:sz w:val="17"/>
          <w:szCs w:val="17"/>
          <w:vertAlign w:val="baseline"/>
          <w:rtl w:val="0"/>
          <w:lang w:val="en-US"/>
        </w:rPr>
        <w:t xml:space="preserve"> </w:t>
      </w:r>
      <w:r>
        <w:rPr>
          <w:rFonts w:hint="default"/>
          <w:color w:val="000000"/>
          <w:sz w:val="17"/>
          <w:szCs w:val="17"/>
          <w:vertAlign w:val="baseline"/>
          <w:rtl w:val="0"/>
        </w:rPr>
        <w:t xml:space="preserve">The </w:t>
      </w:r>
      <w:r>
        <w:rPr>
          <w:rFonts w:hint="default"/>
          <w:color w:val="000000"/>
          <w:sz w:val="17"/>
          <w:szCs w:val="17"/>
          <w:vertAlign w:val="baseline"/>
          <w:rtl w:val="0"/>
          <w:lang w:val="en-US"/>
        </w:rPr>
        <w:tab/>
      </w:r>
      <w:r>
        <w:rPr>
          <w:rFonts w:hint="default"/>
          <w:color w:val="000000"/>
          <w:sz w:val="17"/>
          <w:szCs w:val="17"/>
          <w:vertAlign w:val="baseline"/>
          <w:rtl w:val="0"/>
        </w:rPr>
        <w:t>map should update dynamically to reflect real-time locations.</w:t>
      </w:r>
    </w:p>
    <w:p>
      <w:pPr>
        <w:ind w:left="0" w:right="0" w:firstLine="720" w:firstLineChars="0"/>
        <w:rPr>
          <w:rFonts w:hint="default"/>
          <w:b/>
          <w:bCs/>
          <w:color w:val="000000"/>
          <w:sz w:val="17"/>
          <w:szCs w:val="17"/>
          <w:vertAlign w:val="baseline"/>
          <w:rtl w:val="0"/>
        </w:rPr>
      </w:pPr>
      <w:r>
        <w:rPr>
          <w:rFonts w:hint="default"/>
          <w:b/>
          <w:bCs/>
          <w:color w:val="000000"/>
          <w:sz w:val="17"/>
          <w:szCs w:val="17"/>
          <w:vertAlign w:val="baseline"/>
          <w:rtl w:val="0"/>
        </w:rPr>
        <w:t>Dashboard Features:</w:t>
      </w:r>
    </w:p>
    <w:p>
      <w:pPr>
        <w:numPr>
          <w:ilvl w:val="0"/>
          <w:numId w:val="0"/>
        </w:numPr>
        <w:spacing w:line="240" w:lineRule="auto"/>
        <w:ind w:left="840" w:leftChars="0" w:right="0" w:rightChars="0"/>
        <w:jc w:val="both"/>
        <w:rPr>
          <w:rFonts w:hint="default"/>
          <w:color w:val="000000"/>
          <w:sz w:val="17"/>
          <w:szCs w:val="17"/>
          <w:vertAlign w:val="baseline"/>
          <w:rtl w:val="0"/>
        </w:rPr>
      </w:pPr>
      <w:r>
        <w:rPr>
          <w:rFonts w:hint="default"/>
          <w:color w:val="000000"/>
          <w:sz w:val="17"/>
          <w:szCs w:val="17"/>
          <w:vertAlign w:val="baseline"/>
          <w:rtl w:val="0"/>
        </w:rPr>
        <w:t xml:space="preserve">Volunteers should have a dashboard to manage their requested items and view donation </w:t>
      </w:r>
      <w:r>
        <w:rPr>
          <w:rFonts w:hint="default"/>
          <w:color w:val="000000"/>
          <w:sz w:val="17"/>
          <w:szCs w:val="17"/>
          <w:vertAlign w:val="baseline"/>
          <w:rtl w:val="0"/>
          <w:lang w:val="en-US"/>
        </w:rPr>
        <w:tab/>
      </w:r>
      <w:r>
        <w:rPr>
          <w:rFonts w:hint="default"/>
          <w:color w:val="000000"/>
          <w:sz w:val="17"/>
          <w:szCs w:val="17"/>
          <w:vertAlign w:val="baseline"/>
          <w:rtl w:val="0"/>
        </w:rPr>
        <w:t>history.</w:t>
      </w:r>
    </w:p>
    <w:p>
      <w:pPr>
        <w:numPr>
          <w:ilvl w:val="0"/>
          <w:numId w:val="0"/>
        </w:numPr>
        <w:spacing w:line="240" w:lineRule="auto"/>
        <w:ind w:left="840" w:leftChars="0" w:right="0" w:rightChars="0"/>
        <w:jc w:val="both"/>
        <w:rPr>
          <w:rFonts w:hint="default"/>
          <w:color w:val="000000"/>
          <w:sz w:val="17"/>
          <w:szCs w:val="17"/>
          <w:vertAlign w:val="baseline"/>
          <w:rtl w:val="0"/>
        </w:rPr>
      </w:pPr>
      <w:r>
        <w:rPr>
          <w:rFonts w:hint="default"/>
          <w:color w:val="000000"/>
          <w:sz w:val="17"/>
          <w:szCs w:val="17"/>
          <w:vertAlign w:val="baseline"/>
          <w:rtl w:val="0"/>
        </w:rPr>
        <w:t xml:space="preserve">Donators should have a dashboard to manage their donated items and view donation </w:t>
      </w:r>
      <w:r>
        <w:rPr>
          <w:rFonts w:hint="default"/>
          <w:color w:val="000000"/>
          <w:sz w:val="17"/>
          <w:szCs w:val="17"/>
          <w:vertAlign w:val="baseline"/>
          <w:rtl w:val="0"/>
          <w:lang w:val="en-US"/>
        </w:rPr>
        <w:tab/>
      </w:r>
      <w:r>
        <w:rPr>
          <w:rFonts w:hint="default"/>
          <w:color w:val="000000"/>
          <w:sz w:val="17"/>
          <w:szCs w:val="17"/>
          <w:vertAlign w:val="baseline"/>
          <w:rtl w:val="0"/>
        </w:rPr>
        <w:t>history.</w:t>
      </w:r>
    </w:p>
    <w:p>
      <w:pPr>
        <w:spacing w:line="360" w:lineRule="auto"/>
        <w:ind w:left="0" w:right="0" w:firstLine="720" w:firstLineChars="0"/>
        <w:rPr>
          <w:color w:val="000000"/>
          <w:sz w:val="17"/>
          <w:szCs w:val="17"/>
          <w:vertAlign w:val="baseline"/>
        </w:rPr>
      </w:pPr>
      <w:r>
        <w:rPr>
          <w:rFonts w:hint="default"/>
          <w:b/>
          <w:bCs/>
          <w:color w:val="000000"/>
          <w:sz w:val="17"/>
          <w:szCs w:val="17"/>
          <w:vertAlign w:val="baseline"/>
          <w:rtl w:val="0"/>
        </w:rPr>
        <w:t>Data Management:</w:t>
      </w:r>
      <w:r>
        <w:rPr>
          <w:rFonts w:hint="default"/>
          <w:color w:val="000000"/>
          <w:sz w:val="17"/>
          <w:szCs w:val="17"/>
          <w:vertAlign w:val="baseline"/>
          <w:rtl w:val="0"/>
        </w:rPr>
        <w:br w:type="textWrapping"/>
      </w:r>
      <w:r>
        <w:rPr>
          <w:rFonts w:hint="default"/>
          <w:color w:val="000000"/>
          <w:sz w:val="17"/>
          <w:szCs w:val="17"/>
          <w:vertAlign w:val="baseline"/>
          <w:rtl w:val="0"/>
          <w:lang w:val="en-US"/>
        </w:rPr>
        <w:tab/>
      </w:r>
      <w:r>
        <w:rPr>
          <w:rFonts w:hint="default"/>
          <w:color w:val="000000"/>
          <w:sz w:val="17"/>
          <w:szCs w:val="17"/>
          <w:vertAlign w:val="baseline"/>
          <w:rtl w:val="0"/>
        </w:rPr>
        <w:t>User</w:t>
      </w:r>
      <w:r>
        <w:rPr>
          <w:rFonts w:hint="default"/>
          <w:color w:val="000000"/>
          <w:sz w:val="17"/>
          <w:szCs w:val="17"/>
          <w:vertAlign w:val="baseline"/>
          <w:rtl w:val="0"/>
          <w:lang w:val="en-US"/>
        </w:rPr>
        <w:t xml:space="preserve"> </w:t>
      </w:r>
      <w:r>
        <w:rPr>
          <w:rFonts w:hint="default"/>
          <w:color w:val="000000"/>
          <w:sz w:val="17"/>
          <w:szCs w:val="17"/>
          <w:vertAlign w:val="baseline"/>
          <w:rtl w:val="0"/>
        </w:rPr>
        <w:t xml:space="preserve"> data (username, email, password hash, roles) </w:t>
      </w:r>
      <w:r>
        <w:rPr>
          <w:rFonts w:hint="default"/>
          <w:color w:val="000000"/>
          <w:sz w:val="17"/>
          <w:szCs w:val="17"/>
          <w:vertAlign w:val="baseline"/>
          <w:rtl w:val="0"/>
          <w:lang w:val="en-US"/>
        </w:rPr>
        <w:t xml:space="preserve"> </w:t>
      </w:r>
      <w:r>
        <w:rPr>
          <w:rFonts w:hint="default"/>
          <w:color w:val="000000"/>
          <w:sz w:val="17"/>
          <w:szCs w:val="17"/>
          <w:vertAlign w:val="baseline"/>
          <w:rtl w:val="0"/>
        </w:rPr>
        <w:t xml:space="preserve">and donation data (item name, </w:t>
      </w:r>
      <w:r>
        <w:rPr>
          <w:rFonts w:hint="default"/>
          <w:color w:val="000000"/>
          <w:sz w:val="17"/>
          <w:szCs w:val="17"/>
          <w:vertAlign w:val="baseline"/>
          <w:rtl w:val="0"/>
          <w:lang w:val="en-US"/>
        </w:rPr>
        <w:tab/>
      </w:r>
      <w:r>
        <w:rPr>
          <w:rFonts w:hint="default"/>
          <w:color w:val="000000"/>
          <w:sz w:val="17"/>
          <w:szCs w:val="17"/>
          <w:vertAlign w:val="baseline"/>
          <w:rtl w:val="0"/>
        </w:rPr>
        <w:t>quantity, expiry date, location coordinates) must be stored securely in the database.</w:t>
      </w:r>
      <w:r>
        <w:rPr>
          <w:rFonts w:hint="default"/>
          <w:color w:val="000000"/>
          <w:sz w:val="17"/>
          <w:szCs w:val="17"/>
          <w:vertAlign w:val="baseline"/>
          <w:rtl w:val="0"/>
          <w:lang w:val="en-US"/>
        </w:rPr>
        <w:t xml:space="preserve"> </w:t>
      </w:r>
      <w:r>
        <w:rPr>
          <w:rFonts w:hint="default"/>
          <w:color w:val="000000"/>
          <w:sz w:val="17"/>
          <w:szCs w:val="17"/>
          <w:vertAlign w:val="baseline"/>
          <w:rtl w:val="0"/>
        </w:rPr>
        <w:t xml:space="preserve">CRUD </w:t>
      </w:r>
      <w:r>
        <w:rPr>
          <w:rFonts w:hint="default"/>
          <w:color w:val="000000"/>
          <w:sz w:val="17"/>
          <w:szCs w:val="17"/>
          <w:vertAlign w:val="baseline"/>
          <w:rtl w:val="0"/>
          <w:lang w:val="en-US"/>
        </w:rPr>
        <w:tab/>
      </w:r>
      <w:r>
        <w:rPr>
          <w:rFonts w:hint="default"/>
          <w:color w:val="000000"/>
          <w:sz w:val="17"/>
          <w:szCs w:val="17"/>
          <w:vertAlign w:val="baseline"/>
          <w:rtl w:val="0"/>
        </w:rPr>
        <w:t>operations must be available for managing user and donation data.</w:t>
      </w:r>
    </w:p>
    <w:p>
      <w:pPr>
        <w:ind w:left="0" w:right="0" w:firstLine="720" w:firstLineChars="0"/>
        <w:rPr>
          <w:rFonts w:hint="default"/>
          <w:b/>
          <w:bCs/>
          <w:color w:val="000000"/>
          <w:sz w:val="17"/>
          <w:szCs w:val="17"/>
          <w:vertAlign w:val="baseline"/>
          <w:rtl w:val="0"/>
        </w:rPr>
      </w:pPr>
      <w:r>
        <w:rPr>
          <w:rFonts w:hint="default"/>
          <w:b/>
          <w:bCs/>
          <w:color w:val="000000"/>
          <w:sz w:val="17"/>
          <w:szCs w:val="17"/>
          <w:vertAlign w:val="baseline"/>
          <w:rtl w:val="0"/>
          <w:lang w:val="en-US"/>
        </w:rPr>
        <w:t>5.2 Non-</w:t>
      </w:r>
      <w:r>
        <w:rPr>
          <w:b/>
          <w:bCs/>
          <w:color w:val="000000"/>
          <w:sz w:val="17"/>
          <w:szCs w:val="17"/>
          <w:vertAlign w:val="baseline"/>
          <w:rtl w:val="0"/>
        </w:rPr>
        <w:t xml:space="preserve"> </w:t>
      </w:r>
      <w:r>
        <w:rPr>
          <w:rFonts w:hint="default"/>
          <w:b/>
          <w:bCs/>
          <w:color w:val="000000"/>
          <w:sz w:val="17"/>
          <w:szCs w:val="17"/>
          <w:vertAlign w:val="baseline"/>
          <w:rtl w:val="0"/>
        </w:rPr>
        <w:t>Functional Requirements:</w:t>
      </w:r>
    </w:p>
    <w:p>
      <w:pPr>
        <w:spacing w:line="360" w:lineRule="auto"/>
        <w:ind w:right="0" w:firstLine="716" w:firstLineChars="0"/>
        <w:jc w:val="both"/>
        <w:rPr>
          <w:rFonts w:hint="default"/>
          <w:b w:val="0"/>
          <w:bCs w:val="0"/>
          <w:color w:val="000000"/>
          <w:sz w:val="17"/>
          <w:szCs w:val="17"/>
          <w:vertAlign w:val="baseline"/>
          <w:rtl w:val="0"/>
        </w:rPr>
      </w:pPr>
      <w:r>
        <w:rPr>
          <w:rFonts w:hint="default"/>
          <w:b w:val="0"/>
          <w:bCs w:val="0"/>
          <w:color w:val="000000"/>
          <w:sz w:val="17"/>
          <w:szCs w:val="17"/>
          <w:vertAlign w:val="baseline"/>
          <w:rtl w:val="0"/>
        </w:rPr>
        <w:t>T</w:t>
      </w:r>
      <w:r>
        <w:rPr>
          <w:rFonts w:hint="default"/>
          <w:b w:val="0"/>
          <w:bCs w:val="0"/>
          <w:color w:val="000000"/>
          <w:sz w:val="17"/>
          <w:szCs w:val="17"/>
          <w:vertAlign w:val="baseline"/>
          <w:rtl w:val="0"/>
          <w:lang w:val="en-US"/>
        </w:rPr>
        <w:t>o</w:t>
      </w:r>
      <w:r>
        <w:rPr>
          <w:rFonts w:hint="default"/>
          <w:b w:val="0"/>
          <w:bCs w:val="0"/>
          <w:color w:val="000000"/>
          <w:sz w:val="17"/>
          <w:szCs w:val="17"/>
          <w:vertAlign w:val="baseline"/>
          <w:rtl w:val="0"/>
        </w:rPr>
        <w:t xml:space="preserve"> ensure optimal performance, security, user experience, reliability, scalability, and </w:t>
      </w:r>
      <w:r>
        <w:rPr>
          <w:rFonts w:hint="default"/>
          <w:b w:val="0"/>
          <w:bCs w:val="0"/>
          <w:color w:val="000000"/>
          <w:sz w:val="17"/>
          <w:szCs w:val="17"/>
          <w:vertAlign w:val="baseline"/>
          <w:rtl w:val="0"/>
          <w:lang w:val="en-US"/>
        </w:rPr>
        <w:tab/>
      </w:r>
      <w:r>
        <w:rPr>
          <w:rFonts w:hint="default"/>
          <w:b w:val="0"/>
          <w:bCs w:val="0"/>
          <w:color w:val="000000"/>
          <w:sz w:val="17"/>
          <w:szCs w:val="17"/>
          <w:vertAlign w:val="baseline"/>
          <w:rtl w:val="0"/>
        </w:rPr>
        <w:t xml:space="preserve">compatibility. Performance standards mandate that user actions like login and donation </w:t>
      </w:r>
      <w:r>
        <w:rPr>
          <w:rFonts w:hint="default"/>
          <w:b w:val="0"/>
          <w:bCs w:val="0"/>
          <w:color w:val="000000"/>
          <w:sz w:val="17"/>
          <w:szCs w:val="17"/>
          <w:vertAlign w:val="baseline"/>
          <w:rtl w:val="0"/>
          <w:lang w:val="en-US"/>
        </w:rPr>
        <w:tab/>
      </w:r>
      <w:r>
        <w:rPr>
          <w:rFonts w:hint="default"/>
          <w:b w:val="0"/>
          <w:bCs w:val="0"/>
          <w:color w:val="000000"/>
          <w:sz w:val="17"/>
          <w:szCs w:val="17"/>
          <w:vertAlign w:val="baseline"/>
          <w:rtl w:val="0"/>
        </w:rPr>
        <w:t xml:space="preserve">requests must elicit responses within 2 seconds, while the map integration should load </w:t>
      </w:r>
      <w:r>
        <w:rPr>
          <w:rFonts w:hint="default"/>
          <w:b w:val="0"/>
          <w:bCs w:val="0"/>
          <w:color w:val="000000"/>
          <w:sz w:val="17"/>
          <w:szCs w:val="17"/>
          <w:vertAlign w:val="baseline"/>
          <w:rtl w:val="0"/>
          <w:lang w:val="en-US"/>
        </w:rPr>
        <w:tab/>
      </w:r>
      <w:r>
        <w:rPr>
          <w:rFonts w:hint="default"/>
          <w:b w:val="0"/>
          <w:bCs w:val="0"/>
          <w:color w:val="000000"/>
          <w:sz w:val="17"/>
          <w:szCs w:val="17"/>
          <w:vertAlign w:val="baseline"/>
          <w:rtl w:val="0"/>
        </w:rPr>
        <w:t xml:space="preserve">swiftly and display locations without delays. Security measures encompass securely hashing </w:t>
      </w:r>
      <w:r>
        <w:rPr>
          <w:rFonts w:hint="default"/>
          <w:b w:val="0"/>
          <w:bCs w:val="0"/>
          <w:color w:val="000000"/>
          <w:sz w:val="17"/>
          <w:szCs w:val="17"/>
          <w:vertAlign w:val="baseline"/>
          <w:rtl w:val="0"/>
          <w:lang w:val="en-US"/>
        </w:rPr>
        <w:tab/>
      </w:r>
      <w:r>
        <w:rPr>
          <w:rFonts w:hint="default"/>
          <w:b w:val="0"/>
          <w:bCs w:val="0"/>
          <w:color w:val="000000"/>
          <w:sz w:val="17"/>
          <w:szCs w:val="17"/>
          <w:vertAlign w:val="baseline"/>
          <w:rtl w:val="0"/>
        </w:rPr>
        <w:t xml:space="preserve">user passwords using robust algorithms such as bcrypt and implementing strict access </w:t>
      </w:r>
      <w:r>
        <w:rPr>
          <w:rFonts w:hint="default"/>
          <w:b w:val="0"/>
          <w:bCs w:val="0"/>
          <w:color w:val="000000"/>
          <w:sz w:val="17"/>
          <w:szCs w:val="17"/>
          <w:vertAlign w:val="baseline"/>
          <w:rtl w:val="0"/>
          <w:lang w:val="en-US"/>
        </w:rPr>
        <w:tab/>
      </w:r>
      <w:r>
        <w:rPr>
          <w:rFonts w:hint="default"/>
          <w:b w:val="0"/>
          <w:bCs w:val="0"/>
          <w:color w:val="000000"/>
          <w:sz w:val="17"/>
          <w:szCs w:val="17"/>
          <w:vertAlign w:val="baseline"/>
          <w:rtl w:val="0"/>
        </w:rPr>
        <w:t xml:space="preserve">controls for sensitive data based on user authentication and authorization. The user </w:t>
      </w:r>
      <w:r>
        <w:rPr>
          <w:rFonts w:hint="default"/>
          <w:b w:val="0"/>
          <w:bCs w:val="0"/>
          <w:color w:val="000000"/>
          <w:sz w:val="17"/>
          <w:szCs w:val="17"/>
          <w:vertAlign w:val="baseline"/>
          <w:rtl w:val="0"/>
          <w:lang w:val="en-US"/>
        </w:rPr>
        <w:tab/>
      </w:r>
      <w:r>
        <w:rPr>
          <w:rFonts w:hint="default"/>
          <w:b w:val="0"/>
          <w:bCs w:val="0"/>
          <w:color w:val="000000"/>
          <w:sz w:val="17"/>
          <w:szCs w:val="17"/>
          <w:vertAlign w:val="baseline"/>
          <w:rtl w:val="0"/>
        </w:rPr>
        <w:t xml:space="preserve">interface is expected to be intuitive and user-friendly for both Volunteers and Donators, </w:t>
      </w:r>
      <w:r>
        <w:rPr>
          <w:rFonts w:hint="default"/>
          <w:b w:val="0"/>
          <w:bCs w:val="0"/>
          <w:color w:val="000000"/>
          <w:sz w:val="17"/>
          <w:szCs w:val="17"/>
          <w:vertAlign w:val="baseline"/>
          <w:rtl w:val="0"/>
          <w:lang w:val="en-US"/>
        </w:rPr>
        <w:tab/>
      </w:r>
      <w:r>
        <w:rPr>
          <w:rFonts w:hint="default"/>
          <w:b w:val="0"/>
          <w:bCs w:val="0"/>
          <w:color w:val="000000"/>
          <w:sz w:val="17"/>
          <w:szCs w:val="17"/>
          <w:vertAlign w:val="baseline"/>
          <w:rtl w:val="0"/>
        </w:rPr>
        <w:t xml:space="preserve">with a particular emphasis on an interactive and easy-to-navigate map interface. Reliability </w:t>
      </w:r>
      <w:r>
        <w:rPr>
          <w:rFonts w:hint="default"/>
          <w:b w:val="0"/>
          <w:bCs w:val="0"/>
          <w:color w:val="000000"/>
          <w:sz w:val="17"/>
          <w:szCs w:val="17"/>
          <w:vertAlign w:val="baseline"/>
          <w:rtl w:val="0"/>
          <w:lang w:val="en-US"/>
        </w:rPr>
        <w:tab/>
      </w:r>
      <w:r>
        <w:rPr>
          <w:rFonts w:hint="default"/>
          <w:b w:val="0"/>
          <w:bCs w:val="0"/>
          <w:color w:val="000000"/>
          <w:sz w:val="17"/>
          <w:szCs w:val="17"/>
          <w:vertAlign w:val="baseline"/>
          <w:rtl w:val="0"/>
        </w:rPr>
        <w:t xml:space="preserve">considerations necessitate an uptime of at least 99.9% and regular data backups to </w:t>
      </w:r>
      <w:r>
        <w:rPr>
          <w:rFonts w:hint="default"/>
          <w:b w:val="0"/>
          <w:bCs w:val="0"/>
          <w:color w:val="000000"/>
          <w:sz w:val="17"/>
          <w:szCs w:val="17"/>
          <w:vertAlign w:val="baseline"/>
          <w:rtl w:val="0"/>
          <w:lang w:val="en-US"/>
        </w:rPr>
        <w:tab/>
      </w:r>
      <w:r>
        <w:rPr>
          <w:rFonts w:hint="default"/>
          <w:b w:val="0"/>
          <w:bCs w:val="0"/>
          <w:color w:val="000000"/>
          <w:sz w:val="17"/>
          <w:szCs w:val="17"/>
          <w:vertAlign w:val="baseline"/>
          <w:rtl w:val="0"/>
        </w:rPr>
        <w:t xml:space="preserve">mitigate risks of data loss during system failures. Scalability features involve efficiently </w:t>
      </w:r>
      <w:r>
        <w:rPr>
          <w:rFonts w:hint="default"/>
          <w:b w:val="0"/>
          <w:bCs w:val="0"/>
          <w:color w:val="000000"/>
          <w:sz w:val="17"/>
          <w:szCs w:val="17"/>
          <w:vertAlign w:val="baseline"/>
          <w:rtl w:val="0"/>
          <w:lang w:val="en-US"/>
        </w:rPr>
        <w:tab/>
      </w:r>
      <w:r>
        <w:rPr>
          <w:rFonts w:hint="default"/>
          <w:b w:val="0"/>
          <w:bCs w:val="0"/>
          <w:color w:val="000000"/>
          <w:sz w:val="17"/>
          <w:szCs w:val="17"/>
          <w:vertAlign w:val="baseline"/>
          <w:rtl w:val="0"/>
        </w:rPr>
        <w:t xml:space="preserve">handling large user volumes, donations, and requests without compromising performance, </w:t>
      </w:r>
      <w:r>
        <w:rPr>
          <w:rFonts w:hint="default"/>
          <w:b w:val="0"/>
          <w:bCs w:val="0"/>
          <w:color w:val="000000"/>
          <w:sz w:val="17"/>
          <w:szCs w:val="17"/>
          <w:vertAlign w:val="baseline"/>
          <w:rtl w:val="0"/>
          <w:lang w:val="en-US"/>
        </w:rPr>
        <w:tab/>
      </w:r>
      <w:r>
        <w:rPr>
          <w:rFonts w:hint="default"/>
          <w:b w:val="0"/>
          <w:bCs w:val="0"/>
          <w:color w:val="000000"/>
          <w:sz w:val="17"/>
          <w:szCs w:val="17"/>
          <w:vertAlign w:val="baseline"/>
          <w:rtl w:val="0"/>
        </w:rPr>
        <w:t xml:space="preserve">utilizing techniques like load balancing and database optimization. Lastly, the application </w:t>
      </w:r>
      <w:r>
        <w:rPr>
          <w:rFonts w:hint="default"/>
          <w:b w:val="0"/>
          <w:bCs w:val="0"/>
          <w:color w:val="000000"/>
          <w:sz w:val="17"/>
          <w:szCs w:val="17"/>
          <w:vertAlign w:val="baseline"/>
          <w:rtl w:val="0"/>
          <w:lang w:val="en-US"/>
        </w:rPr>
        <w:tab/>
      </w:r>
      <w:r>
        <w:rPr>
          <w:rFonts w:hint="default"/>
          <w:b w:val="0"/>
          <w:bCs w:val="0"/>
          <w:color w:val="000000"/>
          <w:sz w:val="17"/>
          <w:szCs w:val="17"/>
          <w:vertAlign w:val="baseline"/>
          <w:rtl w:val="0"/>
        </w:rPr>
        <w:t xml:space="preserve">must be compatible across modern web browsers, including Chrome, Firefox, Safari, and </w:t>
      </w:r>
      <w:r>
        <w:rPr>
          <w:rFonts w:hint="default"/>
          <w:b w:val="0"/>
          <w:bCs w:val="0"/>
          <w:color w:val="000000"/>
          <w:sz w:val="17"/>
          <w:szCs w:val="17"/>
          <w:vertAlign w:val="baseline"/>
          <w:rtl w:val="0"/>
          <w:lang w:val="en-US"/>
        </w:rPr>
        <w:tab/>
      </w:r>
      <w:r>
        <w:rPr>
          <w:rFonts w:hint="default"/>
          <w:b w:val="0"/>
          <w:bCs w:val="0"/>
          <w:color w:val="000000"/>
          <w:sz w:val="17"/>
          <w:szCs w:val="17"/>
          <w:vertAlign w:val="baseline"/>
          <w:rtl w:val="0"/>
        </w:rPr>
        <w:t xml:space="preserve">Edge, as well as mobile devices, ensuring a seamless and responsive user experience </w:t>
      </w:r>
      <w:r>
        <w:rPr>
          <w:rFonts w:hint="default"/>
          <w:b w:val="0"/>
          <w:bCs w:val="0"/>
          <w:color w:val="000000"/>
          <w:sz w:val="17"/>
          <w:szCs w:val="17"/>
          <w:vertAlign w:val="baseline"/>
          <w:rtl w:val="0"/>
          <w:lang w:val="en-US"/>
        </w:rPr>
        <w:tab/>
      </w:r>
      <w:r>
        <w:rPr>
          <w:rFonts w:hint="default"/>
          <w:b w:val="0"/>
          <w:bCs w:val="0"/>
          <w:color w:val="000000"/>
          <w:sz w:val="17"/>
          <w:szCs w:val="17"/>
          <w:vertAlign w:val="baseline"/>
          <w:rtl w:val="0"/>
        </w:rPr>
        <w:t xml:space="preserve">across different screen sizes and resolutions. These requirements collectively ensure a </w:t>
      </w:r>
      <w:r>
        <w:rPr>
          <w:rFonts w:hint="default"/>
          <w:b w:val="0"/>
          <w:bCs w:val="0"/>
          <w:color w:val="000000"/>
          <w:sz w:val="17"/>
          <w:szCs w:val="17"/>
          <w:vertAlign w:val="baseline"/>
          <w:rtl w:val="0"/>
          <w:lang w:val="en-US"/>
        </w:rPr>
        <w:tab/>
      </w:r>
      <w:r>
        <w:rPr>
          <w:rFonts w:hint="default"/>
          <w:b w:val="0"/>
          <w:bCs w:val="0"/>
          <w:color w:val="000000"/>
          <w:sz w:val="17"/>
          <w:szCs w:val="17"/>
          <w:vertAlign w:val="baseline"/>
          <w:rtl w:val="0"/>
        </w:rPr>
        <w:t>robust, secure, and user-centric food waste management platform.</w:t>
      </w:r>
    </w:p>
    <w:p>
      <w:pPr>
        <w:ind w:left="0" w:right="0" w:firstLine="0"/>
        <w:rPr>
          <w:color w:val="000000"/>
          <w:sz w:val="17"/>
          <w:szCs w:val="17"/>
          <w:vertAlign w:val="baseline"/>
        </w:rPr>
      </w:pPr>
    </w:p>
    <w:p>
      <w:pPr>
        <w:spacing w:before="0" w:after="240"/>
        <w:ind w:left="0" w:leftChars="0" w:right="0" w:firstLine="0" w:firstLineChars="0"/>
        <w:rPr>
          <w:color w:val="000000"/>
          <w:sz w:val="17"/>
          <w:szCs w:val="17"/>
          <w:vertAlign w:val="baseline"/>
        </w:rPr>
      </w:pPr>
      <w:bookmarkStart w:id="14" w:name="_4d34og8" w:colFirst="0" w:colLast="0"/>
      <w:bookmarkEnd w:id="14"/>
    </w:p>
    <w:sectPr>
      <w:type w:val="continuous"/>
      <w:pgSz w:w="12240" w:h="15840"/>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86"/>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Roboto">
    <w:altName w:val="Flicker Calligraphy"/>
    <w:panose1 w:val="00000000000000000000"/>
    <w:charset w:val="00"/>
    <w:family w:val="auto"/>
    <w:pitch w:val="default"/>
    <w:sig w:usb0="00000000" w:usb1="00000000" w:usb2="00000000" w:usb3="00000000" w:csb0="00000000" w:csb1="00000000"/>
  </w:font>
  <w:font w:name="Flicker Calligraphy">
    <w:panose1 w:val="02000600000000000000"/>
    <w:charset w:val="00"/>
    <w:family w:val="auto"/>
    <w:pitch w:val="default"/>
    <w:sig w:usb0="00000007" w:usb1="12000000" w:usb2="00000000" w:usb3="00000000" w:csb0="00000093"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120" w:after="120" w:line="360" w:lineRule="auto"/>
      <w:ind w:left="0" w:right="360" w:firstLine="0"/>
      <w:jc w:val="left"/>
      <w:rPr>
        <w:rFonts w:ascii="Verdana" w:hAnsi="Verdana" w:eastAsia="Verdana" w:cs="Verdana"/>
        <w:b/>
        <w:i w:val="0"/>
        <w:smallCaps w:val="0"/>
        <w:strike w:val="0"/>
        <w:color w:val="FFFFFF"/>
        <w:sz w:val="2"/>
        <w:szCs w:val="2"/>
        <w:u w:val="none"/>
        <w:shd w:val="clear" w:fill="auto"/>
        <w:vertAlign w:val="baseline"/>
      </w:rPr>
    </w:pPr>
    <w:r>
      <mc:AlternateContent>
        <mc:Choice Requires="wps">
          <w:drawing>
            <wp:anchor distT="0" distB="0" distL="0" distR="0" simplePos="0" relativeHeight="251659264" behindDoc="0" locked="0" layoutInCell="1" allowOverlap="1">
              <wp:simplePos x="0" y="0"/>
              <wp:positionH relativeFrom="column">
                <wp:posOffset>5334000</wp:posOffset>
              </wp:positionH>
              <wp:positionV relativeFrom="paragraph">
                <wp:posOffset>-75565</wp:posOffset>
              </wp:positionV>
              <wp:extent cx="250825" cy="215265"/>
              <wp:effectExtent l="0" t="0" r="0" b="0"/>
              <wp:wrapSquare wrapText="bothSides"/>
              <wp:docPr id="1" name="Rectangles 1"/>
              <wp:cNvGraphicFramePr/>
              <a:graphic xmlns:a="http://schemas.openxmlformats.org/drawingml/2006/main">
                <a:graphicData uri="http://schemas.microsoft.com/office/word/2010/wordprocessingShape">
                  <wps:wsp>
                    <wps:cNvSpPr/>
                    <wps:spPr>
                      <a:xfrm>
                        <a:off x="5225350" y="3677130"/>
                        <a:ext cx="241300" cy="205740"/>
                      </a:xfrm>
                      <a:prstGeom prst="rect">
                        <a:avLst/>
                      </a:prstGeom>
                      <a:solidFill>
                        <a:srgbClr val="FFFFFF">
                          <a:alpha val="0"/>
                        </a:srgbClr>
                      </a:solidFill>
                      <a:ln>
                        <a:noFill/>
                      </a:ln>
                    </wps:spPr>
                    <wps:txbx>
                      <w:txbxContent>
                        <w:p>
                          <w:pPr>
                            <w:spacing w:before="120" w:after="120" w:line="360" w:lineRule="auto"/>
                            <w:ind w:left="0" w:right="360" w:firstLine="0"/>
                            <w:jc w:val="left"/>
                          </w:pPr>
                        </w:p>
                        <w:p>
                          <w:pPr>
                            <w:spacing w:before="0" w:after="240" w:line="360" w:lineRule="auto"/>
                            <w:ind w:left="360" w:right="0" w:firstLine="36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20pt;margin-top:-5.95pt;height:16.95pt;width:19.75pt;mso-wrap-distance-bottom:0pt;mso-wrap-distance-left:0pt;mso-wrap-distance-right:0pt;mso-wrap-distance-top:0pt;z-index:251659264;mso-width-relative:page;mso-height-relative:page;" fillcolor="#FFFFFF" filled="t" stroked="f" coordsize="21600,21600" o:gfxdata="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3QrqrNcAAAAKAQAADwAAAAAAAAABACAAAAAiAAAAZHJzL2Rv&#10;d25yZXYueG1sUEsBAhQAFAAAAAgAh07iQJ6yrAACAgAAFAQAAA4AAAAAAAAAAQAgAAAAJgEAAGRy&#10;cy9lMm9Eb2MueG1sUEsFBgAAAAAGAAYAWQEAAJoFAAAAAA==&#10;">
              <v:fill on="t" opacity="0f" focussize="0,0"/>
              <v:stroke on="f"/>
              <v:imagedata o:title=""/>
              <o:lock v:ext="edit" aspectratio="f"/>
              <v:textbox inset="7.1988188976378pt,3.59842519685039pt,7.1988188976378pt,3.59842519685039pt">
                <w:txbxContent>
                  <w:p>
                    <w:pPr>
                      <w:spacing w:before="120" w:after="120" w:line="360" w:lineRule="auto"/>
                      <w:ind w:left="0" w:right="360" w:firstLine="0"/>
                      <w:jc w:val="left"/>
                    </w:pPr>
                  </w:p>
                  <w:p>
                    <w:pPr>
                      <w:spacing w:before="0" w:after="240" w:line="360" w:lineRule="auto"/>
                      <w:ind w:left="360" w:right="0" w:firstLine="360"/>
                      <w:jc w:val="left"/>
                    </w:pPr>
                  </w:p>
                </w:txbxContent>
              </v:textbox>
              <w10:wrap type="square"/>
            </v:rect>
          </w:pict>
        </mc:Fallback>
      </mc:AlternateContent>
    </w:r>
  </w:p>
  <w:tbl>
    <w:tblPr>
      <w:tblStyle w:val="15"/>
      <w:tblW w:w="8640" w:type="dxa"/>
      <w:tblInd w:w="-108" w:type="dxa"/>
      <w:tblLayout w:type="fixed"/>
      <w:tblCellMar>
        <w:top w:w="0" w:type="dxa"/>
        <w:left w:w="108" w:type="dxa"/>
        <w:bottom w:w="0" w:type="dxa"/>
        <w:right w:w="108" w:type="dxa"/>
      </w:tblCellMar>
    </w:tblPr>
    <w:tblGrid>
      <w:gridCol w:w="8640"/>
    </w:tblGrid>
    <w:tr>
      <w:tblPrEx>
        <w:tblCellMar>
          <w:top w:w="0" w:type="dxa"/>
          <w:left w:w="108" w:type="dxa"/>
          <w:bottom w:w="0" w:type="dxa"/>
          <w:right w:w="108" w:type="dxa"/>
        </w:tblCellMar>
      </w:tblPrEx>
      <w:trPr>
        <w:trHeight w:val="101" w:hRule="atLeast"/>
      </w:trPr>
      <w:tc>
        <w:tcPr>
          <w:shd w:val="clear" w:color="auto" w:fill="333399"/>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392"/>
              <w:tab w:val="right" w:pos="8424"/>
            </w:tabs>
            <w:spacing w:before="0" w:after="0" w:line="360" w:lineRule="auto"/>
            <w:ind w:left="0" w:right="360" w:firstLine="0"/>
            <w:jc w:val="left"/>
            <w:rPr>
              <w:rFonts w:ascii="Verdana" w:hAnsi="Verdana" w:eastAsia="Verdana" w:cs="Verdana"/>
              <w:b/>
              <w:i w:val="0"/>
              <w:smallCaps w:val="0"/>
              <w:strike w:val="0"/>
              <w:color w:val="FFFFFF"/>
              <w:sz w:val="16"/>
              <w:szCs w:val="16"/>
              <w:u w:val="none"/>
              <w:shd w:val="clear" w:fill="auto"/>
              <w:vertAlign w:val="baseline"/>
            </w:rPr>
          </w:pPr>
          <w:r>
            <w:rPr>
              <w:rFonts w:ascii="Verdana" w:hAnsi="Verdana" w:eastAsia="Verdana" w:cs="Verdana"/>
              <w:b/>
              <w:i w:val="0"/>
              <w:smallCaps w:val="0"/>
              <w:strike w:val="0"/>
              <w:color w:val="FFFFFF"/>
              <w:sz w:val="16"/>
              <w:szCs w:val="16"/>
              <w:u w:val="none"/>
              <w:shd w:val="clear" w:fill="auto"/>
              <w:vertAlign w:val="baseline"/>
              <w:rtl w:val="0"/>
            </w:rPr>
            <w:t xml:space="preserve">Confidential </w:t>
          </w:r>
          <w:r>
            <w:rPr>
              <w:rFonts w:ascii="Verdana" w:hAnsi="Verdana" w:eastAsia="Verdana" w:cs="Verdana"/>
              <w:b/>
              <w:i w:val="0"/>
              <w:smallCaps w:val="0"/>
              <w:strike w:val="0"/>
              <w:color w:val="FFFFFF"/>
              <w:sz w:val="16"/>
              <w:szCs w:val="16"/>
              <w:u w:val="none"/>
              <w:shd w:val="clear" w:fill="auto"/>
              <w:vertAlign w:val="baseline"/>
              <w:rtl w:val="0"/>
            </w:rPr>
            <w:tab/>
          </w:r>
          <w:r>
            <w:rPr>
              <w:rFonts w:ascii="Verdana" w:hAnsi="Verdana" w:eastAsia="Verdana" w:cs="Verdana"/>
              <w:b/>
              <w:i w:val="0"/>
              <w:smallCaps w:val="0"/>
              <w:strike w:val="0"/>
              <w:color w:val="FFFFFF"/>
              <w:sz w:val="16"/>
              <w:szCs w:val="16"/>
              <w:u w:val="none"/>
              <w:shd w:val="clear" w:fill="auto"/>
              <w:vertAlign w:val="baseline"/>
              <w:rtl w:val="0"/>
            </w:rPr>
            <w:t xml:space="preserve"> </w:t>
          </w:r>
          <w:r>
            <w:rPr>
              <w:rFonts w:ascii="Verdana" w:hAnsi="Verdana" w:eastAsia="Verdana" w:cs="Verdana"/>
              <w:b/>
              <w:i w:val="0"/>
              <w:smallCaps w:val="0"/>
              <w:strike w:val="0"/>
              <w:color w:val="FFFFFF"/>
              <w:sz w:val="16"/>
              <w:szCs w:val="16"/>
              <w:u w:val="none"/>
              <w:shd w:val="clear" w:fill="auto"/>
              <w:vertAlign w:val="baseline"/>
            </w:rPr>
            <w:fldChar w:fldCharType="begin"/>
          </w:r>
          <w:r>
            <w:rPr>
              <w:rFonts w:ascii="Verdana" w:hAnsi="Verdana" w:eastAsia="Verdana" w:cs="Verdana"/>
              <w:b/>
              <w:i w:val="0"/>
              <w:smallCaps w:val="0"/>
              <w:strike w:val="0"/>
              <w:color w:val="FFFFFF"/>
              <w:sz w:val="16"/>
              <w:szCs w:val="16"/>
              <w:u w:val="none"/>
              <w:shd w:val="clear" w:fill="auto"/>
              <w:vertAlign w:val="baseline"/>
            </w:rPr>
            <w:instrText xml:space="preserve">PAGE</w:instrText>
          </w:r>
          <w:r>
            <w:rPr>
              <w:rFonts w:ascii="Verdana" w:hAnsi="Verdana" w:eastAsia="Verdana" w:cs="Verdana"/>
              <w:b/>
              <w:i w:val="0"/>
              <w:smallCaps w:val="0"/>
              <w:strike w:val="0"/>
              <w:color w:val="FFFFFF"/>
              <w:sz w:val="16"/>
              <w:szCs w:val="16"/>
              <w:u w:val="none"/>
              <w:shd w:val="clear" w:fill="auto"/>
              <w:vertAlign w:val="baseline"/>
            </w:rPr>
            <w:fldChar w:fldCharType="separate"/>
          </w:r>
          <w:r>
            <w:rPr>
              <w:rFonts w:ascii="Verdana" w:hAnsi="Verdana" w:eastAsia="Verdana" w:cs="Verdana"/>
              <w:b/>
              <w:i w:val="0"/>
              <w:smallCaps w:val="0"/>
              <w:strike w:val="0"/>
              <w:color w:val="FFFFFF"/>
              <w:sz w:val="16"/>
              <w:szCs w:val="16"/>
              <w:u w:val="none"/>
              <w:shd w:val="clear" w:fill="auto"/>
              <w:vertAlign w:val="baseline"/>
            </w:rPr>
            <w:fldChar w:fldCharType="end"/>
          </w:r>
          <w:r>
            <w:rPr>
              <w:rFonts w:ascii="Verdana" w:hAnsi="Verdana" w:eastAsia="Verdana" w:cs="Verdana"/>
              <w:b/>
              <w:i w:val="0"/>
              <w:smallCaps w:val="0"/>
              <w:strike w:val="0"/>
              <w:color w:val="FFFFFF"/>
              <w:sz w:val="16"/>
              <w:szCs w:val="16"/>
              <w:u w:val="none"/>
              <w:shd w:val="clear" w:fill="auto"/>
              <w:vertAlign w:val="baseline"/>
              <w:rtl w:val="0"/>
            </w:rPr>
            <w:t xml:space="preserve">                  </w:t>
          </w:r>
        </w:p>
      </w:tc>
    </w:tr>
  </w:tbl>
  <w:p>
    <w:pPr>
      <w:spacing w:before="60" w:after="60"/>
      <w:jc w:val="center"/>
      <w:rPr>
        <w:vertAlign w:val="baseline"/>
      </w:rPr>
    </w:pPr>
    <w:r>
      <w:rPr>
        <w:color w:val="000000"/>
        <w:sz w:val="17"/>
        <w:szCs w:val="17"/>
        <w:vertAlign w:val="baseline"/>
      </w:rPr>
      <w:drawing>
        <wp:inline distT="0" distB="0" distL="114300" distR="114300">
          <wp:extent cx="895350" cy="31369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3" name="image2.jpg"/>
                  <pic:cNvPicPr preferRelativeResize="0"/>
                </pic:nvPicPr>
                <pic:blipFill>
                  <a:blip r:embed="rId1"/>
                  <a:srcRect/>
                  <a:stretch>
                    <a:fillRect/>
                  </a:stretch>
                </pic:blipFill>
                <pic:spPr>
                  <a:xfrm>
                    <a:off x="0" y="0"/>
                    <a:ext cx="895350" cy="313690"/>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vertAlign w:val="baseline"/>
      </w:rPr>
    </w:pPr>
  </w:p>
  <w:tbl>
    <w:tblPr>
      <w:tblStyle w:val="16"/>
      <w:tblW w:w="8640" w:type="dxa"/>
      <w:tblInd w:w="-108" w:type="dxa"/>
      <w:tblLayout w:type="fixed"/>
      <w:tblCellMar>
        <w:top w:w="0" w:type="dxa"/>
        <w:left w:w="108" w:type="dxa"/>
        <w:bottom w:w="0" w:type="dxa"/>
        <w:right w:w="108" w:type="dxa"/>
      </w:tblCellMar>
    </w:tblPr>
    <w:tblGrid>
      <w:gridCol w:w="8640"/>
    </w:tblGrid>
    <w:tr>
      <w:tblPrEx>
        <w:tblCellMar>
          <w:top w:w="0" w:type="dxa"/>
          <w:left w:w="108" w:type="dxa"/>
          <w:bottom w:w="0" w:type="dxa"/>
          <w:right w:w="108" w:type="dxa"/>
        </w:tblCellMar>
      </w:tblPrEx>
      <w:trPr>
        <w:trHeight w:val="80" w:hRule="atLeast"/>
      </w:trPr>
      <w:tc>
        <w:tcPr>
          <w:shd w:val="clear" w:color="auto" w:fill="333399"/>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392"/>
              <w:tab w:val="right" w:pos="8424"/>
            </w:tabs>
            <w:spacing w:before="0" w:after="0" w:line="360" w:lineRule="auto"/>
            <w:ind w:left="0" w:right="360" w:firstLine="0"/>
            <w:jc w:val="left"/>
            <w:rPr>
              <w:rFonts w:ascii="Verdana" w:hAnsi="Verdana" w:eastAsia="Verdana" w:cs="Verdana"/>
              <w:b/>
              <w:i w:val="0"/>
              <w:smallCaps w:val="0"/>
              <w:strike w:val="0"/>
              <w:color w:val="FFFFFF"/>
              <w:sz w:val="16"/>
              <w:szCs w:val="16"/>
              <w:u w:val="none"/>
              <w:shd w:val="clear" w:fill="auto"/>
              <w:vertAlign w:val="baseline"/>
            </w:rPr>
          </w:pPr>
          <w:r>
            <w:rPr>
              <w:rFonts w:ascii="Verdana" w:hAnsi="Verdana" w:eastAsia="Verdana" w:cs="Verdana"/>
              <w:b/>
              <w:i w:val="0"/>
              <w:smallCaps w:val="0"/>
              <w:strike w:val="0"/>
              <w:color w:val="FFFFFF"/>
              <w:sz w:val="16"/>
              <w:szCs w:val="16"/>
              <w:u w:val="none"/>
              <w:shd w:val="clear" w:fill="auto"/>
              <w:vertAlign w:val="baseline"/>
              <w:rtl w:val="0"/>
            </w:rPr>
            <w:t>Confidential</w:t>
          </w:r>
          <w:r>
            <w:rPr>
              <w:rFonts w:ascii="Verdana" w:hAnsi="Verdana" w:eastAsia="Verdana" w:cs="Verdana"/>
              <w:b/>
              <w:i w:val="0"/>
              <w:smallCaps w:val="0"/>
              <w:strike w:val="0"/>
              <w:color w:val="FFFFFF"/>
              <w:sz w:val="16"/>
              <w:szCs w:val="16"/>
              <w:u w:val="none"/>
              <w:shd w:val="clear" w:fill="auto"/>
              <w:vertAlign w:val="baseline"/>
              <w:rtl w:val="0"/>
            </w:rPr>
            <w:tab/>
          </w:r>
          <w:r>
            <w:rPr>
              <w:rFonts w:ascii="Verdana" w:hAnsi="Verdana" w:eastAsia="Verdana" w:cs="Verdana"/>
              <w:b/>
              <w:i w:val="0"/>
              <w:smallCaps w:val="0"/>
              <w:strike w:val="0"/>
              <w:color w:val="FFFFFF"/>
              <w:sz w:val="16"/>
              <w:szCs w:val="16"/>
              <w:u w:val="none"/>
              <w:shd w:val="clear" w:fill="auto"/>
              <w:vertAlign w:val="baseline"/>
              <w:rtl w:val="0"/>
            </w:rPr>
            <w:t>1</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360" w:lineRule="auto"/>
      <w:ind w:left="0" w:right="0" w:firstLine="0"/>
      <w:jc w:val="center"/>
      <w:rPr>
        <w:rFonts w:ascii="Verdana" w:hAnsi="Verdana" w:eastAsia="Verdana" w:cs="Verdana"/>
        <w:b/>
        <w:i w:val="0"/>
        <w:smallCaps w:val="0"/>
        <w:strike w:val="0"/>
        <w:color w:val="000000"/>
        <w:sz w:val="14"/>
        <w:szCs w:val="14"/>
        <w:u w:val="none"/>
        <w:shd w:val="clear" w:fill="auto"/>
        <w:vertAlign w:val="baseline"/>
      </w:rPr>
    </w:pPr>
    <w:r>
      <w:rPr>
        <w:rFonts w:ascii="Verdana" w:hAnsi="Verdana" w:eastAsia="Verdana" w:cs="Verdana"/>
        <w:b/>
        <w:i w:val="0"/>
        <w:smallCaps w:val="0"/>
        <w:strike w:val="0"/>
        <w:color w:val="000000"/>
        <w:sz w:val="14"/>
        <w:szCs w:val="14"/>
        <w:u w:val="none"/>
        <w:shd w:val="clear" w:fill="auto"/>
        <w:vertAlign w:val="baseline"/>
      </w:rPr>
      <w:drawing>
        <wp:inline distT="0" distB="0" distL="114300" distR="114300">
          <wp:extent cx="895350" cy="31369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1"/>
                  <a:srcRect/>
                  <a:stretch>
                    <a:fillRect/>
                  </a:stretch>
                </pic:blipFill>
                <pic:spPr>
                  <a:xfrm>
                    <a:off x="0" y="0"/>
                    <a:ext cx="895350" cy="31369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60" w:after="60" w:line="360" w:lineRule="auto"/>
      <w:ind w:left="0" w:right="0" w:firstLine="0"/>
      <w:jc w:val="left"/>
      <w:rPr>
        <w:rFonts w:ascii="Verdana" w:hAnsi="Verdana" w:eastAsia="Verdana" w:cs="Verdana"/>
        <w:b w:val="0"/>
        <w:i w:val="0"/>
        <w:smallCaps w:val="0"/>
        <w:strike w:val="0"/>
        <w:color w:val="000000"/>
        <w:sz w:val="14"/>
        <w:szCs w:val="14"/>
        <w:u w:val="none"/>
        <w:shd w:val="clear" w:fill="auto"/>
        <w:vertAlign w:val="baseline"/>
      </w:rPr>
    </w:pPr>
    <w:r>
      <w:rPr>
        <w:rFonts w:ascii="Verdana" w:hAnsi="Verdana" w:eastAsia="Verdana" w:cs="Verdana"/>
        <w:b/>
        <w:i w:val="0"/>
        <w:smallCaps w:val="0"/>
        <w:strike w:val="0"/>
        <w:color w:val="000000"/>
        <w:sz w:val="14"/>
        <w:szCs w:val="14"/>
        <w:u w:val="none"/>
        <w:shd w:val="clear" w:fill="auto"/>
        <w:vertAlign w:val="baseline"/>
        <w:rtl w:val="0"/>
      </w:rPr>
      <w:t>Copyright notice:</w:t>
    </w:r>
    <w:r>
      <w:rPr>
        <w:rFonts w:ascii="Verdana" w:hAnsi="Verdana" w:eastAsia="Verdana" w:cs="Verdana"/>
        <w:b w:val="0"/>
        <w:i w:val="0"/>
        <w:smallCaps w:val="0"/>
        <w:strike w:val="0"/>
        <w:color w:val="000000"/>
        <w:sz w:val="14"/>
        <w:szCs w:val="14"/>
        <w:u w:val="none"/>
        <w:shd w:val="clear" w:fill="auto"/>
        <w:vertAlign w:val="baseline"/>
        <w:rtl w:val="0"/>
      </w:rP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00"/>
        <w:sz w:val="17"/>
        <w:szCs w:val="17"/>
        <w:vertAlign w:val="baseline"/>
      </w:rPr>
    </w:pPr>
  </w:p>
  <w:tbl>
    <w:tblPr>
      <w:tblStyle w:val="13"/>
      <w:tblW w:w="8640" w:type="dxa"/>
      <w:tblInd w:w="-115" w:type="dxa"/>
      <w:tblLayout w:type="fixed"/>
      <w:tblCellMar>
        <w:top w:w="0" w:type="dxa"/>
        <w:left w:w="115" w:type="dxa"/>
        <w:bottom w:w="0" w:type="dxa"/>
        <w:right w:w="115" w:type="dxa"/>
      </w:tblCellMar>
    </w:tblPr>
    <w:tblGrid>
      <w:gridCol w:w="8640"/>
    </w:tblGrid>
    <w:tr>
      <w:tblPrEx>
        <w:tblCellMar>
          <w:top w:w="0" w:type="dxa"/>
          <w:left w:w="115" w:type="dxa"/>
          <w:bottom w:w="0" w:type="dxa"/>
          <w:right w:w="115" w:type="dxa"/>
        </w:tblCellMar>
      </w:tblPrEx>
      <w:trPr>
        <w:trHeight w:val="80" w:hRule="atLeast"/>
      </w:trPr>
      <w:tc>
        <w:tcPr>
          <w:shd w:val="clear" w:color="auto" w:fill="333399"/>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392"/>
              <w:tab w:val="right" w:pos="8410"/>
            </w:tabs>
            <w:spacing w:before="0" w:after="0" w:line="360" w:lineRule="auto"/>
            <w:ind w:left="0" w:right="0" w:firstLine="0"/>
            <w:jc w:val="left"/>
            <w:rPr>
              <w:rFonts w:ascii="Verdana" w:hAnsi="Verdana" w:eastAsia="Verdana" w:cs="Verdana"/>
              <w:b/>
              <w:i w:val="0"/>
              <w:smallCaps w:val="0"/>
              <w:strike w:val="0"/>
              <w:color w:val="000000"/>
              <w:sz w:val="17"/>
              <w:szCs w:val="17"/>
              <w:u w:val="none"/>
              <w:shd w:val="clear" w:fill="auto"/>
              <w:vertAlign w:val="baseline"/>
            </w:rPr>
          </w:pPr>
          <w:r>
            <w:rPr>
              <w:rFonts w:ascii="Verdana" w:hAnsi="Verdana" w:eastAsia="Verdana" w:cs="Verdana"/>
              <w:b/>
              <w:i w:val="0"/>
              <w:smallCaps w:val="0"/>
              <w:strike w:val="0"/>
              <w:color w:val="FFFFFF"/>
              <w:sz w:val="16"/>
              <w:szCs w:val="16"/>
              <w:u w:val="none"/>
              <w:shd w:val="clear" w:fill="auto"/>
              <w:vertAlign w:val="baseline"/>
              <w:rtl w:val="0"/>
            </w:rPr>
            <w:t>Aspire Systems</w:t>
          </w:r>
          <w:r>
            <w:rPr>
              <w:rFonts w:ascii="Verdana" w:hAnsi="Verdana" w:eastAsia="Verdana" w:cs="Verdana"/>
              <w:b/>
              <w:i w:val="0"/>
              <w:smallCaps w:val="0"/>
              <w:strike w:val="0"/>
              <w:color w:val="FFFFFF"/>
              <w:sz w:val="16"/>
              <w:szCs w:val="16"/>
              <w:u w:val="none"/>
              <w:shd w:val="clear" w:fill="auto"/>
              <w:vertAlign w:val="baseline"/>
              <w:rtl w:val="0"/>
            </w:rPr>
            <w:tab/>
          </w:r>
          <w:r>
            <w:rPr>
              <w:rFonts w:ascii="Verdana" w:hAnsi="Verdana" w:eastAsia="Verdana" w:cs="Verdana"/>
              <w:b w:val="0"/>
              <w:i w:val="0"/>
              <w:smallCaps w:val="0"/>
              <w:strike w:val="0"/>
              <w:color w:val="FFFFFF"/>
              <w:sz w:val="16"/>
              <w:szCs w:val="16"/>
              <w:u w:val="none"/>
              <w:shd w:val="clear" w:fill="auto"/>
              <w:vertAlign w:val="baseline"/>
              <w:rtl w:val="0"/>
            </w:rPr>
            <w:t>ASP-CMS-SRS-</w:t>
          </w:r>
          <w:r>
            <w:rPr>
              <w:rFonts w:hint="default" w:cs="Verdana"/>
              <w:b w:val="0"/>
              <w:i w:val="0"/>
              <w:smallCaps w:val="0"/>
              <w:strike w:val="0"/>
              <w:color w:val="FFFFFF"/>
              <w:sz w:val="16"/>
              <w:szCs w:val="16"/>
              <w:u w:val="none"/>
              <w:shd w:val="clear" w:fill="auto"/>
              <w:vertAlign w:val="baseline"/>
              <w:rtl w:val="0"/>
              <w:lang w:val="en-US"/>
            </w:rPr>
            <w:t>1</w:t>
          </w:r>
          <w:r>
            <w:rPr>
              <w:rFonts w:ascii="Verdana" w:hAnsi="Verdana" w:eastAsia="Verdana" w:cs="Verdana"/>
              <w:b w:val="0"/>
              <w:i w:val="0"/>
              <w:smallCaps w:val="0"/>
              <w:strike w:val="0"/>
              <w:color w:val="FFFFFF"/>
              <w:sz w:val="16"/>
              <w:szCs w:val="16"/>
              <w:u w:val="none"/>
              <w:shd w:val="clear" w:fill="auto"/>
              <w:vertAlign w:val="baseline"/>
              <w:rtl w:val="0"/>
            </w:rPr>
            <w:t>.doc</w:t>
          </w:r>
        </w:p>
      </w:tc>
    </w:tr>
  </w:tbl>
  <w:p>
    <w:pPr>
      <w:spacing w:before="0" w:after="240"/>
      <w:ind w:left="0" w:right="0" w:firstLine="0"/>
      <w:rPr>
        <w:color w:val="000000"/>
        <w:sz w:val="17"/>
        <w:szCs w:val="17"/>
        <w:vertAlign w:val="baseline"/>
      </w:rPr>
    </w:pPr>
    <w:r>
      <w:rPr>
        <w:color w:val="000000"/>
        <w:sz w:val="17"/>
        <w:szCs w:val="17"/>
        <w:vertAlign w:val="baseline"/>
        <w:rtl w:val="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000000"/>
        <w:sz w:val="17"/>
        <w:szCs w:val="17"/>
        <w:vertAlign w:val="baseline"/>
      </w:rPr>
    </w:pPr>
  </w:p>
  <w:tbl>
    <w:tblPr>
      <w:tblStyle w:val="14"/>
      <w:tblW w:w="8640" w:type="dxa"/>
      <w:tblInd w:w="-115" w:type="dxa"/>
      <w:tblLayout w:type="fixed"/>
      <w:tblCellMar>
        <w:top w:w="0" w:type="dxa"/>
        <w:left w:w="115" w:type="dxa"/>
        <w:bottom w:w="0" w:type="dxa"/>
        <w:right w:w="115" w:type="dxa"/>
      </w:tblCellMar>
    </w:tblPr>
    <w:tblGrid>
      <w:gridCol w:w="8640"/>
    </w:tblGrid>
    <w:tr>
      <w:tblPrEx>
        <w:tblCellMar>
          <w:top w:w="0" w:type="dxa"/>
          <w:left w:w="115" w:type="dxa"/>
          <w:bottom w:w="0" w:type="dxa"/>
          <w:right w:w="115" w:type="dxa"/>
        </w:tblCellMar>
      </w:tblPrEx>
      <w:trPr>
        <w:trHeight w:val="80" w:hRule="atLeast"/>
      </w:trPr>
      <w:tc>
        <w:tcPr>
          <w:shd w:val="clear" w:color="auto" w:fill="333399"/>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392"/>
              <w:tab w:val="right" w:pos="8410"/>
            </w:tabs>
            <w:spacing w:before="0" w:after="0" w:line="360" w:lineRule="auto"/>
            <w:ind w:left="0" w:right="0" w:firstLine="0"/>
            <w:jc w:val="left"/>
            <w:rPr>
              <w:rFonts w:ascii="Verdana" w:hAnsi="Verdana" w:eastAsia="Verdana" w:cs="Verdana"/>
              <w:b/>
              <w:i w:val="0"/>
              <w:smallCaps w:val="0"/>
              <w:strike w:val="0"/>
              <w:color w:val="FFFFFF"/>
              <w:sz w:val="16"/>
              <w:szCs w:val="16"/>
              <w:u w:val="none"/>
              <w:shd w:val="clear" w:fill="auto"/>
              <w:vertAlign w:val="baseline"/>
            </w:rPr>
          </w:pPr>
          <w:r>
            <w:rPr>
              <w:rFonts w:ascii="Verdana" w:hAnsi="Verdana" w:eastAsia="Verdana" w:cs="Verdana"/>
              <w:b/>
              <w:i w:val="0"/>
              <w:smallCaps w:val="0"/>
              <w:strike w:val="0"/>
              <w:color w:val="FFFFFF"/>
              <w:sz w:val="16"/>
              <w:szCs w:val="16"/>
              <w:u w:val="none"/>
              <w:shd w:val="clear" w:fill="auto"/>
              <w:vertAlign w:val="baseline"/>
              <w:rtl w:val="0"/>
            </w:rPr>
            <w:t>Aspire Systems</w:t>
          </w:r>
          <w:r>
            <w:rPr>
              <w:rFonts w:ascii="Verdana" w:hAnsi="Verdana" w:eastAsia="Verdana" w:cs="Verdana"/>
              <w:b/>
              <w:i w:val="0"/>
              <w:smallCaps w:val="0"/>
              <w:strike w:val="0"/>
              <w:color w:val="FFFFFF"/>
              <w:sz w:val="16"/>
              <w:szCs w:val="16"/>
              <w:u w:val="none"/>
              <w:shd w:val="clear" w:fill="auto"/>
              <w:vertAlign w:val="baseline"/>
              <w:rtl w:val="0"/>
            </w:rPr>
            <w:tab/>
          </w:r>
          <w:r>
            <w:rPr>
              <w:rFonts w:ascii="Verdana" w:hAnsi="Verdana" w:eastAsia="Verdana" w:cs="Verdana"/>
              <w:b w:val="0"/>
              <w:i w:val="0"/>
              <w:smallCaps w:val="0"/>
              <w:strike w:val="0"/>
              <w:color w:val="FFFFFF"/>
              <w:sz w:val="16"/>
              <w:szCs w:val="16"/>
              <w:u w:val="none"/>
              <w:shd w:val="clear" w:fill="auto"/>
              <w:vertAlign w:val="baseline"/>
              <w:rtl w:val="0"/>
            </w:rPr>
            <w:t>ASP-CMS-SRS-02.doc</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392"/>
      </w:tabs>
      <w:spacing w:before="0" w:after="0" w:line="360" w:lineRule="auto"/>
      <w:ind w:left="0" w:right="0" w:firstLine="0"/>
      <w:jc w:val="left"/>
      <w:rPr>
        <w:rFonts w:ascii="Verdana" w:hAnsi="Verdana" w:eastAsia="Verdana" w:cs="Verdana"/>
        <w:b/>
        <w:i w:val="0"/>
        <w:smallCaps w:val="0"/>
        <w:strike w:val="0"/>
        <w:color w:val="FFFFFF"/>
        <w:sz w:val="16"/>
        <w:szCs w:val="16"/>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39DA408E"/>
    <w:multiLevelType w:val="singleLevel"/>
    <w:tmpl w:val="39DA408E"/>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5">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FD0491F"/>
    <w:rsid w:val="4D6C2C25"/>
    <w:rsid w:val="72550167"/>
    <w:rsid w:val="76AC12BF"/>
    <w:rsid w:val="7AB620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40" w:line="360" w:lineRule="auto"/>
      <w:ind w:left="360" w:firstLine="0"/>
    </w:pPr>
    <w:rPr>
      <w:rFonts w:ascii="Verdana" w:hAnsi="Verdana" w:eastAsia="Verdana" w:cs="Verdana"/>
      <w:sz w:val="17"/>
      <w:szCs w:val="17"/>
      <w:lang w:val="en-US"/>
    </w:rPr>
  </w:style>
  <w:style w:type="paragraph" w:styleId="2">
    <w:name w:val="heading 1"/>
    <w:basedOn w:val="1"/>
    <w:next w:val="1"/>
    <w:uiPriority w:val="0"/>
    <w:pPr>
      <w:keepNext/>
      <w:widowControl/>
      <w:pBdr>
        <w:top w:val="none" w:color="000000" w:sz="0" w:space="0"/>
        <w:left w:val="none" w:color="000000" w:sz="0" w:space="0"/>
        <w:bottom w:val="single" w:color="000000" w:sz="4" w:space="0"/>
        <w:right w:val="none" w:color="000000" w:sz="0" w:space="0"/>
      </w:pBdr>
      <w:tabs>
        <w:tab w:val="left" w:pos="540"/>
        <w:tab w:val="left" w:pos="1080"/>
      </w:tabs>
      <w:spacing w:before="480" w:after="360" w:line="360" w:lineRule="auto"/>
      <w:ind w:left="360" w:right="0" w:hanging="360"/>
      <w:jc w:val="left"/>
    </w:pPr>
    <w:rPr>
      <w:rFonts w:ascii="Verdana" w:hAnsi="Verdana" w:eastAsia="Verdana" w:cs="Verdana"/>
      <w:b/>
      <w:color w:val="000000"/>
      <w:sz w:val="22"/>
      <w:szCs w:val="22"/>
      <w:vertAlign w:val="baseline"/>
    </w:rPr>
  </w:style>
  <w:style w:type="paragraph" w:styleId="3">
    <w:name w:val="heading 2"/>
    <w:basedOn w:val="1"/>
    <w:next w:val="1"/>
    <w:uiPriority w:val="0"/>
    <w:pPr>
      <w:keepNext/>
      <w:widowControl/>
      <w:pBdr>
        <w:top w:val="none" w:color="000000" w:sz="0" w:space="0"/>
        <w:left w:val="none" w:color="000000" w:sz="0" w:space="0"/>
        <w:bottom w:val="single" w:color="000000" w:sz="4" w:space="1"/>
        <w:right w:val="none" w:color="000000" w:sz="0" w:space="0"/>
      </w:pBdr>
      <w:tabs>
        <w:tab w:val="left" w:pos="1080"/>
        <w:tab w:val="left" w:pos="1440"/>
      </w:tabs>
      <w:spacing w:before="360" w:after="360" w:line="360" w:lineRule="auto"/>
      <w:ind w:left="900" w:right="0" w:hanging="360"/>
      <w:jc w:val="left"/>
    </w:pPr>
    <w:rPr>
      <w:rFonts w:ascii="Verdana" w:hAnsi="Verdana" w:eastAsia="Verdana" w:cs="Verdana"/>
      <w:b/>
      <w:color w:val="000000"/>
      <w:sz w:val="20"/>
      <w:szCs w:val="20"/>
      <w:vertAlign w:val="baseline"/>
    </w:rPr>
  </w:style>
  <w:style w:type="paragraph" w:styleId="4">
    <w:name w:val="heading 3"/>
    <w:basedOn w:val="1"/>
    <w:next w:val="1"/>
    <w:uiPriority w:val="0"/>
    <w:pPr>
      <w:keepNext/>
      <w:widowControl/>
      <w:pBdr>
        <w:top w:val="none" w:color="000000" w:sz="0" w:space="0"/>
        <w:left w:val="none" w:color="000000" w:sz="0" w:space="0"/>
        <w:bottom w:val="single" w:color="000000" w:sz="4" w:space="1"/>
        <w:right w:val="none" w:color="000000" w:sz="0" w:space="0"/>
      </w:pBdr>
      <w:tabs>
        <w:tab w:val="left" w:pos="1800"/>
      </w:tabs>
      <w:spacing w:before="360" w:after="360" w:line="360" w:lineRule="auto"/>
      <w:ind w:left="1440" w:right="0" w:hanging="360"/>
      <w:jc w:val="left"/>
    </w:pPr>
    <w:rPr>
      <w:rFonts w:ascii="Verdana" w:hAnsi="Verdana" w:eastAsia="Verdana" w:cs="Verdana"/>
      <w:b/>
      <w:color w:val="000000"/>
      <w:sz w:val="18"/>
      <w:szCs w:val="18"/>
      <w:vertAlign w:val="baseline"/>
    </w:rPr>
  </w:style>
  <w:style w:type="paragraph" w:styleId="5">
    <w:name w:val="heading 4"/>
    <w:basedOn w:val="1"/>
    <w:next w:val="1"/>
    <w:uiPriority w:val="0"/>
    <w:pPr>
      <w:keepNext/>
      <w:widowControl/>
      <w:pBdr>
        <w:top w:val="none" w:color="000000" w:sz="0" w:space="0"/>
        <w:left w:val="none" w:color="000000" w:sz="0" w:space="0"/>
        <w:bottom w:val="single" w:color="000000" w:sz="4" w:space="1"/>
        <w:right w:val="none" w:color="000000" w:sz="0" w:space="0"/>
      </w:pBdr>
      <w:tabs>
        <w:tab w:val="left" w:pos="3240"/>
      </w:tabs>
      <w:spacing w:before="360" w:after="360" w:line="360" w:lineRule="auto"/>
      <w:ind w:left="2880" w:right="0" w:hanging="1080"/>
      <w:jc w:val="left"/>
    </w:pPr>
    <w:rPr>
      <w:rFonts w:ascii="Verdana" w:hAnsi="Verdana" w:eastAsia="Verdana" w:cs="Verdana"/>
      <w:b/>
      <w:color w:val="000000"/>
      <w:sz w:val="18"/>
      <w:szCs w:val="18"/>
      <w:vertAlign w:val="baseline"/>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rPr>
      <w:vertAlign w:val="baseline"/>
    </w:rPr>
    <w:tblPr>
      <w:tblCellMar>
        <w:top w:w="0" w:type="dxa"/>
        <w:left w:w="115" w:type="dxa"/>
        <w:bottom w:w="0" w:type="dxa"/>
        <w:right w:w="115" w:type="dxa"/>
      </w:tblCellMar>
    </w:tblPr>
  </w:style>
  <w:style w:type="table" w:customStyle="1" w:styleId="14">
    <w:name w:val="_Style 11"/>
    <w:basedOn w:val="12"/>
    <w:uiPriority w:val="0"/>
    <w:rPr>
      <w:vertAlign w:val="baseline"/>
    </w:rPr>
    <w:tblPr>
      <w:tblCellMar>
        <w:top w:w="0" w:type="dxa"/>
        <w:left w:w="115" w:type="dxa"/>
        <w:bottom w:w="0" w:type="dxa"/>
        <w:right w:w="115" w:type="dxa"/>
      </w:tblCellMar>
    </w:tblPr>
  </w:style>
  <w:style w:type="table" w:customStyle="1" w:styleId="15">
    <w:name w:val="_Style 12"/>
    <w:basedOn w:val="12"/>
    <w:uiPriority w:val="0"/>
    <w:rPr>
      <w:vertAlign w:val="baseline"/>
    </w:rPr>
    <w:tblPr>
      <w:tblCellMar>
        <w:top w:w="0" w:type="dxa"/>
        <w:left w:w="108" w:type="dxa"/>
        <w:bottom w:w="0" w:type="dxa"/>
        <w:right w:w="108" w:type="dxa"/>
      </w:tblCellMar>
    </w:tblPr>
  </w:style>
  <w:style w:type="table" w:customStyle="1" w:styleId="16">
    <w:name w:val="_Style 13"/>
    <w:basedOn w:val="12"/>
    <w:uiPriority w:val="0"/>
    <w:rPr>
      <w:vertAlign w:val="baseline"/>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2024-03-26T18:03:00Z</dcterms:created>
  <dc:creator>Anwar Basha</dc:creator>
  <cp:lastModifiedBy>Anwar Basha</cp:lastModifiedBy>
  <dcterms:modified xsi:type="dcterms:W3CDTF">2024-03-27T04:02:19Z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D851343F54C646D7B0AF1D59FE553F2C_13</vt:lpwstr>
  </property>
</Properties>
</file>